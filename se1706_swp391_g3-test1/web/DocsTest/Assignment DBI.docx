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64"/>
          <w:szCs w:val="64"/>
        </w:rPr>
      </w:pPr>
      <w:r>
        <w:rPr>
          <w:rFonts w:ascii="Times New Roman" w:hAnsi="Times New Roman" w:eastAsia="Times New Roman" w:cs="Times New Roman"/>
          <w:b/>
          <w:sz w:val="64"/>
          <w:szCs w:val="64"/>
          <w:rtl w:val="0"/>
        </w:rPr>
        <w:t>Assignment DBI202</w:t>
      </w: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Subject: Database E-commerce Website</w:t>
      </w: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Class: SE1702</w:t>
      </w: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Group: 5</w:t>
      </w:r>
    </w:p>
    <w:p>
      <w:pPr>
        <w:jc w:val="center"/>
        <w:rPr>
          <w:rFonts w:ascii="Times New Roman" w:hAnsi="Times New Roman" w:eastAsia="Times New Roman" w:cs="Times New Roman"/>
          <w:b/>
          <w:sz w:val="30"/>
          <w:szCs w:val="30"/>
        </w:rPr>
      </w:pPr>
    </w:p>
    <w:p>
      <w:pPr>
        <w:numPr>
          <w:ilvl w:val="0"/>
          <w:numId w:val="1"/>
        </w:numPr>
        <w:ind w:left="2880" w:hanging="360"/>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Đỗ Anh Tú - HE160774</w:t>
      </w:r>
    </w:p>
    <w:p>
      <w:pPr>
        <w:numPr>
          <w:ilvl w:val="0"/>
          <w:numId w:val="1"/>
        </w:numPr>
        <w:ind w:left="2880" w:hanging="360"/>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Trần Tiến Đạt - HE160748</w:t>
      </w:r>
    </w:p>
    <w:p>
      <w:pPr>
        <w:numPr>
          <w:ilvl w:val="0"/>
          <w:numId w:val="1"/>
        </w:numPr>
        <w:ind w:left="2880" w:hanging="360"/>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 xml:space="preserve">Đinh Đại Nam - </w:t>
      </w:r>
      <w:r>
        <w:rPr>
          <w:rFonts w:ascii="Times New Roman" w:hAnsi="Times New Roman" w:eastAsia="Times New Roman" w:cs="Times New Roman"/>
          <w:sz w:val="30"/>
          <w:szCs w:val="30"/>
          <w:highlight w:val="white"/>
          <w:rtl w:val="0"/>
        </w:rPr>
        <w:t>HE163800</w:t>
      </w:r>
    </w:p>
    <w:p>
      <w:pPr>
        <w:rPr>
          <w:sz w:val="30"/>
          <w:szCs w:val="30"/>
        </w:rPr>
      </w:pPr>
    </w:p>
    <w:p>
      <w:pPr>
        <w:rPr>
          <w:sz w:val="30"/>
          <w:szCs w:val="30"/>
        </w:rPr>
      </w:pPr>
    </w:p>
    <w:p>
      <w:pPr>
        <w:spacing w:before="240" w:after="240"/>
        <w:ind w:left="0" w:firstLine="0"/>
        <w:rPr>
          <w:rFonts w:ascii="Times New Roman" w:hAnsi="Times New Roman" w:eastAsia="Times New Roman" w:cs="Times New Roman"/>
          <w:b/>
          <w:sz w:val="32"/>
          <w:szCs w:val="32"/>
        </w:rPr>
      </w:pPr>
      <w:r>
        <w:rPr>
          <w:rFonts w:ascii="Times New Roman" w:hAnsi="Times New Roman" w:eastAsia="Times New Roman" w:cs="Times New Roman"/>
          <w:b/>
          <w:sz w:val="32"/>
          <w:szCs w:val="32"/>
          <w:u w:val="single"/>
          <w:rtl w:val="0"/>
        </w:rPr>
        <w:t>A.</w:t>
      </w:r>
      <w:r>
        <w:rPr>
          <w:rFonts w:ascii="Times New Roman" w:hAnsi="Times New Roman" w:eastAsia="Times New Roman" w:cs="Times New Roman"/>
          <w:sz w:val="14"/>
          <w:szCs w:val="14"/>
          <w:u w:val="single"/>
          <w:rtl w:val="0"/>
        </w:rPr>
        <w:t xml:space="preserve">  </w:t>
      </w:r>
      <w:r>
        <w:rPr>
          <w:rFonts w:ascii="Times New Roman" w:hAnsi="Times New Roman" w:eastAsia="Times New Roman" w:cs="Times New Roman"/>
          <w:b/>
          <w:sz w:val="32"/>
          <w:szCs w:val="32"/>
          <w:u w:val="single"/>
          <w:rtl w:val="0"/>
        </w:rPr>
        <w:t>Background</w:t>
      </w:r>
    </w:p>
    <w:p>
      <w:pPr>
        <w:spacing w:before="240" w:after="240"/>
        <w:ind w:left="0" w:firstLine="0"/>
        <w:rPr>
          <w:rFonts w:ascii="Times New Roman" w:hAnsi="Times New Roman" w:eastAsia="Times New Roman" w:cs="Times New Roman"/>
          <w:b/>
          <w:sz w:val="28"/>
          <w:szCs w:val="28"/>
        </w:rPr>
      </w:pPr>
      <w:r>
        <w:rPr>
          <w:rFonts w:ascii="Times New Roman" w:hAnsi="Times New Roman" w:eastAsia="Times New Roman" w:cs="Times New Roman"/>
          <w:b/>
          <w:sz w:val="32"/>
          <w:szCs w:val="32"/>
          <w:rtl w:val="0"/>
        </w:rPr>
        <w:t>I.</w:t>
      </w:r>
      <w:r>
        <w:rPr>
          <w:rFonts w:ascii="Times New Roman" w:hAnsi="Times New Roman" w:eastAsia="Times New Roman" w:cs="Times New Roman"/>
          <w:sz w:val="18"/>
          <w:szCs w:val="18"/>
          <w:rtl w:val="0"/>
        </w:rPr>
        <w:t xml:space="preserve">               </w:t>
      </w:r>
      <w:r>
        <w:rPr>
          <w:rFonts w:ascii="Times New Roman" w:hAnsi="Times New Roman" w:eastAsia="Times New Roman" w:cs="Times New Roman"/>
          <w:b/>
          <w:sz w:val="32"/>
          <w:szCs w:val="32"/>
          <w:rtl w:val="0"/>
        </w:rPr>
        <w:t>General</w:t>
      </w:r>
    </w:p>
    <w:p>
      <w:pPr>
        <w:widowControl w:val="0"/>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1.</w:t>
      </w:r>
      <w:r>
        <w:rPr>
          <w:rFonts w:ascii="Times New Roman" w:hAnsi="Times New Roman" w:eastAsia="Times New Roman" w:cs="Times New Roman"/>
          <w:sz w:val="30"/>
          <w:szCs w:val="30"/>
          <w:rtl w:val="0"/>
        </w:rPr>
        <w:tab/>
      </w:r>
      <w:r>
        <w:rPr>
          <w:rFonts w:ascii="Times New Roman" w:hAnsi="Times New Roman" w:eastAsia="Times New Roman" w:cs="Times New Roman"/>
          <w:sz w:val="30"/>
          <w:szCs w:val="30"/>
          <w:rtl w:val="0"/>
        </w:rPr>
        <w:t>Database for an e-commerce website:</w:t>
      </w:r>
    </w:p>
    <w:p>
      <w:pPr>
        <w:widowControl w:val="0"/>
        <w:ind w:left="0" w:firstLine="0"/>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Request:</w:t>
      </w:r>
    </w:p>
    <w:p>
      <w:pPr>
        <w:widowControl w:val="0"/>
        <w:ind w:left="720" w:firstLine="720"/>
        <w:rPr>
          <w:rFonts w:ascii="Times New Roman" w:hAnsi="Times New Roman" w:eastAsia="Times New Roman" w:cs="Times New Roman"/>
          <w:b/>
          <w:sz w:val="30"/>
          <w:szCs w:val="30"/>
        </w:rPr>
      </w:pPr>
    </w:p>
    <w:p>
      <w:pPr>
        <w:widowControl w:val="0"/>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w:t>
      </w:r>
      <w:r>
        <w:rPr>
          <w:rFonts w:ascii="Times New Roman" w:hAnsi="Times New Roman" w:eastAsia="Times New Roman" w:cs="Times New Roman"/>
          <w:sz w:val="30"/>
          <w:szCs w:val="30"/>
          <w:rtl w:val="0"/>
        </w:rPr>
        <w:tab/>
      </w:r>
      <w:r>
        <w:rPr>
          <w:rFonts w:ascii="Times New Roman" w:hAnsi="Times New Roman" w:eastAsia="Times New Roman" w:cs="Times New Roman"/>
          <w:sz w:val="30"/>
          <w:szCs w:val="30"/>
          <w:rtl w:val="0"/>
        </w:rPr>
        <w:t xml:space="preserve"> There are many brands</w:t>
      </w:r>
    </w:p>
    <w:p>
      <w:pPr>
        <w:widowControl w:val="0"/>
        <w:rPr>
          <w:rFonts w:ascii="Times New Roman" w:hAnsi="Times New Roman" w:eastAsia="Times New Roman" w:cs="Times New Roman"/>
          <w:sz w:val="30"/>
          <w:szCs w:val="30"/>
        </w:rPr>
      </w:pPr>
    </w:p>
    <w:p>
      <w:pPr>
        <w:widowControl w:val="0"/>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w:t>
      </w:r>
      <w:r>
        <w:rPr>
          <w:rFonts w:ascii="Times New Roman" w:hAnsi="Times New Roman" w:eastAsia="Times New Roman" w:cs="Times New Roman"/>
          <w:sz w:val="30"/>
          <w:szCs w:val="30"/>
          <w:rtl w:val="0"/>
        </w:rPr>
        <w:tab/>
      </w:r>
      <w:r>
        <w:rPr>
          <w:rFonts w:ascii="Times New Roman" w:hAnsi="Times New Roman" w:eastAsia="Times New Roman" w:cs="Times New Roman"/>
          <w:sz w:val="30"/>
          <w:szCs w:val="30"/>
          <w:rtl w:val="0"/>
        </w:rPr>
        <w:t xml:space="preserve"> Brands with products divided into different categories</w:t>
      </w:r>
    </w:p>
    <w:p>
      <w:pPr>
        <w:widowControl w:val="0"/>
        <w:rPr>
          <w:rFonts w:ascii="Times New Roman" w:hAnsi="Times New Roman" w:eastAsia="Times New Roman" w:cs="Times New Roman"/>
          <w:sz w:val="30"/>
          <w:szCs w:val="30"/>
        </w:rPr>
      </w:pPr>
    </w:p>
    <w:p>
      <w:pPr>
        <w:widowControl w:val="0"/>
        <w:ind w:left="0" w:firstLine="0"/>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 xml:space="preserve">- </w:t>
      </w:r>
      <w:r>
        <w:rPr>
          <w:rFonts w:ascii="Times New Roman" w:hAnsi="Times New Roman" w:eastAsia="Times New Roman" w:cs="Times New Roman"/>
          <w:sz w:val="30"/>
          <w:szCs w:val="30"/>
          <w:rtl w:val="0"/>
        </w:rPr>
        <w:tab/>
      </w:r>
      <w:r>
        <w:rPr>
          <w:rFonts w:ascii="Times New Roman" w:hAnsi="Times New Roman" w:eastAsia="Times New Roman" w:cs="Times New Roman"/>
          <w:sz w:val="30"/>
          <w:szCs w:val="30"/>
          <w:rtl w:val="0"/>
        </w:rPr>
        <w:t>Each product category has many products, 1 product can be classified into many different categories</w:t>
      </w:r>
    </w:p>
    <w:p>
      <w:pPr>
        <w:widowControl w:val="0"/>
        <w:ind w:left="0" w:firstLine="0"/>
        <w:rPr>
          <w:rFonts w:ascii="Times New Roman" w:hAnsi="Times New Roman" w:eastAsia="Times New Roman" w:cs="Times New Roman"/>
          <w:sz w:val="30"/>
          <w:szCs w:val="30"/>
        </w:rPr>
      </w:pPr>
    </w:p>
    <w:p>
      <w:pPr>
        <w:widowControl w:val="0"/>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w:t>
      </w:r>
      <w:r>
        <w:rPr>
          <w:rFonts w:ascii="Times New Roman" w:hAnsi="Times New Roman" w:eastAsia="Times New Roman" w:cs="Times New Roman"/>
          <w:sz w:val="30"/>
          <w:szCs w:val="30"/>
          <w:rtl w:val="0"/>
        </w:rPr>
        <w:tab/>
      </w:r>
      <w:r>
        <w:rPr>
          <w:rFonts w:ascii="Times New Roman" w:hAnsi="Times New Roman" w:eastAsia="Times New Roman" w:cs="Times New Roman"/>
          <w:sz w:val="30"/>
          <w:szCs w:val="30"/>
          <w:rtl w:val="0"/>
        </w:rPr>
        <w:t>Different brands may offer the same product</w:t>
      </w:r>
    </w:p>
    <w:p>
      <w:pPr>
        <w:widowControl w:val="0"/>
        <w:rPr>
          <w:rFonts w:ascii="Times New Roman" w:hAnsi="Times New Roman" w:eastAsia="Times New Roman" w:cs="Times New Roman"/>
          <w:sz w:val="30"/>
          <w:szCs w:val="30"/>
        </w:rPr>
      </w:pPr>
    </w:p>
    <w:p>
      <w:pPr>
        <w:widowControl w:val="0"/>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 xml:space="preserve">- </w:t>
      </w:r>
      <w:r>
        <w:rPr>
          <w:rFonts w:ascii="Times New Roman" w:hAnsi="Times New Roman" w:eastAsia="Times New Roman" w:cs="Times New Roman"/>
          <w:sz w:val="30"/>
          <w:szCs w:val="30"/>
          <w:rtl w:val="0"/>
        </w:rPr>
        <w:tab/>
      </w:r>
      <w:r>
        <w:rPr>
          <w:rFonts w:ascii="Times New Roman" w:hAnsi="Times New Roman" w:eastAsia="Times New Roman" w:cs="Times New Roman"/>
          <w:sz w:val="30"/>
          <w:szCs w:val="30"/>
          <w:rtl w:val="0"/>
        </w:rPr>
        <w:t>Each customer can buy multiple orders</w:t>
      </w:r>
    </w:p>
    <w:p>
      <w:pPr>
        <w:widowControl w:val="0"/>
        <w:rPr>
          <w:rFonts w:ascii="Times New Roman" w:hAnsi="Times New Roman" w:eastAsia="Times New Roman" w:cs="Times New Roman"/>
          <w:sz w:val="30"/>
          <w:szCs w:val="30"/>
        </w:rPr>
      </w:pPr>
    </w:p>
    <w:p>
      <w:pPr>
        <w:widowControl w:val="0"/>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 xml:space="preserve">- </w:t>
      </w:r>
      <w:r>
        <w:rPr>
          <w:rFonts w:ascii="Times New Roman" w:hAnsi="Times New Roman" w:eastAsia="Times New Roman" w:cs="Times New Roman"/>
          <w:sz w:val="30"/>
          <w:szCs w:val="30"/>
          <w:rtl w:val="0"/>
        </w:rPr>
        <w:tab/>
      </w:r>
      <w:r>
        <w:rPr>
          <w:rFonts w:ascii="Times New Roman" w:hAnsi="Times New Roman" w:eastAsia="Times New Roman" w:cs="Times New Roman"/>
          <w:sz w:val="30"/>
          <w:szCs w:val="30"/>
          <w:rtl w:val="0"/>
        </w:rPr>
        <w:t>When viewing goods, customers can add products of different brands to the same cart, but when creating an invoice, it is necessary to create an invoice for each brand (products of different brands must be stored in the same cart). different bills)</w:t>
      </w:r>
    </w:p>
    <w:p>
      <w:pPr>
        <w:widowControl w:val="0"/>
        <w:rPr>
          <w:rFonts w:ascii="Times New Roman" w:hAnsi="Times New Roman" w:eastAsia="Times New Roman" w:cs="Times New Roman"/>
          <w:sz w:val="30"/>
          <w:szCs w:val="30"/>
        </w:rPr>
      </w:pPr>
    </w:p>
    <w:p>
      <w:pPr>
        <w:widowControl w:val="0"/>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 xml:space="preserve">- </w:t>
      </w:r>
      <w:r>
        <w:rPr>
          <w:rFonts w:ascii="Times New Roman" w:hAnsi="Times New Roman" w:eastAsia="Times New Roman" w:cs="Times New Roman"/>
          <w:sz w:val="30"/>
          <w:szCs w:val="30"/>
          <w:rtl w:val="0"/>
        </w:rPr>
        <w:tab/>
      </w:r>
      <w:r>
        <w:rPr>
          <w:rFonts w:ascii="Times New Roman" w:hAnsi="Times New Roman" w:eastAsia="Times New Roman" w:cs="Times New Roman"/>
          <w:sz w:val="30"/>
          <w:szCs w:val="30"/>
          <w:rtl w:val="0"/>
        </w:rPr>
        <w:t>Products in the same order must be delivered at the same time by the same carrier</w:t>
      </w:r>
    </w:p>
    <w:p>
      <w:pPr>
        <w:spacing w:before="240" w:after="240" w:line="37" w:lineRule="auto"/>
        <w:rPr>
          <w:rFonts w:ascii="Times New Roman" w:hAnsi="Times New Roman" w:eastAsia="Times New Roman" w:cs="Times New Roman"/>
          <w:sz w:val="24"/>
          <w:szCs w:val="24"/>
        </w:rPr>
      </w:pPr>
      <w:r>
        <w:rPr>
          <w:rFonts w:ascii="Times New Roman" w:hAnsi="Times New Roman" w:eastAsia="Times New Roman" w:cs="Times New Roman"/>
          <w:sz w:val="20"/>
          <w:szCs w:val="20"/>
          <w:rtl w:val="0"/>
        </w:rPr>
        <w:t xml:space="preserve"> </w:t>
      </w:r>
    </w:p>
    <w:p>
      <w:pPr>
        <w:spacing w:before="240" w:after="240"/>
        <w:ind w:left="0" w:firstLine="0"/>
        <w:rPr>
          <w:rFonts w:ascii="Times New Roman" w:hAnsi="Times New Roman" w:eastAsia="Times New Roman" w:cs="Times New Roman"/>
          <w:b/>
          <w:sz w:val="28"/>
          <w:szCs w:val="28"/>
        </w:rPr>
      </w:pPr>
      <w:r>
        <w:rPr>
          <w:rFonts w:ascii="Times New Roman" w:hAnsi="Times New Roman" w:eastAsia="Times New Roman" w:cs="Times New Roman"/>
          <w:b/>
          <w:sz w:val="32"/>
          <w:szCs w:val="32"/>
          <w:rtl w:val="0"/>
        </w:rPr>
        <w:t>II.</w:t>
      </w:r>
      <w:r>
        <w:rPr>
          <w:rFonts w:ascii="Times New Roman" w:hAnsi="Times New Roman" w:eastAsia="Times New Roman" w:cs="Times New Roman"/>
          <w:sz w:val="18"/>
          <w:szCs w:val="18"/>
          <w:rtl w:val="0"/>
        </w:rPr>
        <w:t xml:space="preserve">            </w:t>
      </w:r>
      <w:r>
        <w:rPr>
          <w:rFonts w:ascii="Times New Roman" w:hAnsi="Times New Roman" w:eastAsia="Times New Roman" w:cs="Times New Roman"/>
          <w:b/>
          <w:sz w:val="32"/>
          <w:szCs w:val="32"/>
          <w:rtl w:val="0"/>
        </w:rPr>
        <w:t>Requirements:</w:t>
      </w:r>
    </w:p>
    <w:p>
      <w:pPr>
        <w:spacing w:before="240" w:after="240" w:line="314" w:lineRule="auto"/>
        <w:ind w:left="0" w:firstLine="720"/>
        <w:jc w:val="both"/>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1.</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Fonts w:ascii="Times New Roman" w:hAnsi="Times New Roman" w:eastAsia="Times New Roman" w:cs="Times New Roman"/>
          <w:sz w:val="30"/>
          <w:szCs w:val="30"/>
          <w:rtl w:val="0"/>
        </w:rPr>
        <w:t>Propose an Entity / Relationship model for the system</w:t>
      </w:r>
    </w:p>
    <w:p>
      <w:pPr>
        <w:spacing w:before="240" w:after="240" w:line="314" w:lineRule="auto"/>
        <w:ind w:left="0" w:firstLine="720"/>
        <w:jc w:val="both"/>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2.</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Fonts w:ascii="Times New Roman" w:hAnsi="Times New Roman" w:eastAsia="Times New Roman" w:cs="Times New Roman"/>
          <w:sz w:val="30"/>
          <w:szCs w:val="30"/>
          <w:rtl w:val="0"/>
        </w:rPr>
        <w:t>Convert the ER model to relational model with corresponding relations and functional dependencies.</w:t>
      </w:r>
    </w:p>
    <w:p>
      <w:pPr>
        <w:spacing w:before="240" w:after="240" w:line="314" w:lineRule="auto"/>
        <w:ind w:left="0" w:firstLine="720"/>
        <w:jc w:val="both"/>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3.</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Fonts w:ascii="Times New Roman" w:hAnsi="Times New Roman" w:eastAsia="Times New Roman" w:cs="Times New Roman"/>
          <w:sz w:val="30"/>
          <w:szCs w:val="30"/>
          <w:rtl w:val="0"/>
        </w:rPr>
        <w:t>Create in SQL Server a database corresponding to your relational model. You should create your database and the corresponding tables by using SQL statements. The statements for the creation of the database and the corresponding tables should be saved in a createDB.sql file.</w:t>
      </w:r>
    </w:p>
    <w:p>
      <w:pPr>
        <w:spacing w:before="240" w:after="240" w:line="314" w:lineRule="auto"/>
        <w:ind w:left="0" w:firstLine="720"/>
        <w:jc w:val="both"/>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4.</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Fonts w:ascii="Times New Roman" w:hAnsi="Times New Roman" w:eastAsia="Times New Roman" w:cs="Times New Roman"/>
          <w:sz w:val="30"/>
          <w:szCs w:val="30"/>
          <w:rtl w:val="0"/>
        </w:rPr>
        <w:t>Create at least 3 constraints by using « alter table » statements and save these statement in a constraints.sql file.</w:t>
      </w:r>
    </w:p>
    <w:p>
      <w:pPr>
        <w:spacing w:before="240" w:after="240" w:line="314" w:lineRule="auto"/>
        <w:ind w:left="0" w:firstLine="720"/>
        <w:jc w:val="both"/>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5.</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Fonts w:ascii="Times New Roman" w:hAnsi="Times New Roman" w:eastAsia="Times New Roman" w:cs="Times New Roman"/>
          <w:sz w:val="30"/>
          <w:szCs w:val="30"/>
          <w:rtl w:val="0"/>
        </w:rPr>
        <w:t>Insert data in your database (at least 5 records for each table). The statements for the insertion should be saved in a insert.sql file.</w:t>
      </w:r>
    </w:p>
    <w:p>
      <w:pPr>
        <w:spacing w:before="240" w:after="240" w:line="314" w:lineRule="auto"/>
        <w:ind w:left="0" w:firstLine="720"/>
        <w:jc w:val="both"/>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6.</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Fonts w:ascii="Times New Roman" w:hAnsi="Times New Roman" w:eastAsia="Times New Roman" w:cs="Times New Roman"/>
          <w:sz w:val="30"/>
          <w:szCs w:val="30"/>
          <w:rtl w:val="0"/>
        </w:rPr>
        <w:t>Write some at least 1 query for each of the following requirements. All queries should be saved in the queries.sql file.</w:t>
      </w:r>
    </w:p>
    <w:p>
      <w:pPr>
        <w:spacing w:before="240" w:after="240" w:line="314" w:lineRule="auto"/>
        <w:ind w:left="0" w:firstLine="720"/>
        <w:jc w:val="both"/>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a.</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30"/>
          <w:szCs w:val="30"/>
          <w:rtl w:val="0"/>
        </w:rPr>
        <w:t>Query using inner join.</w:t>
      </w:r>
    </w:p>
    <w:p>
      <w:pPr>
        <w:spacing w:before="240" w:after="240" w:line="314" w:lineRule="auto"/>
        <w:ind w:left="0" w:firstLine="720"/>
        <w:jc w:val="both"/>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b.</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30"/>
          <w:szCs w:val="30"/>
          <w:rtl w:val="0"/>
        </w:rPr>
        <w:t>Query using outer join.</w:t>
      </w:r>
    </w:p>
    <w:p>
      <w:pPr>
        <w:spacing w:before="240" w:after="240" w:line="314" w:lineRule="auto"/>
        <w:ind w:left="0" w:firstLine="720"/>
        <w:jc w:val="both"/>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c.</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30"/>
          <w:szCs w:val="30"/>
          <w:rtl w:val="0"/>
        </w:rPr>
        <w:t>Using subquery in where.</w:t>
      </w:r>
    </w:p>
    <w:p>
      <w:pPr>
        <w:spacing w:before="240" w:after="240" w:line="314" w:lineRule="auto"/>
        <w:ind w:left="0" w:firstLine="720"/>
        <w:jc w:val="both"/>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d.</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30"/>
          <w:szCs w:val="30"/>
          <w:rtl w:val="0"/>
        </w:rPr>
        <w:t>Using subquery in from.</w:t>
      </w:r>
    </w:p>
    <w:p>
      <w:pPr>
        <w:spacing w:before="240" w:after="240" w:line="314" w:lineRule="auto"/>
        <w:ind w:left="0" w:firstLine="720"/>
        <w:jc w:val="both"/>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e.</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30"/>
          <w:szCs w:val="30"/>
          <w:rtl w:val="0"/>
        </w:rPr>
        <w:t>Query using group by and aggregate functions.</w:t>
      </w:r>
    </w:p>
    <w:p>
      <w:pPr>
        <w:spacing w:before="240" w:after="240" w:line="314" w:lineRule="auto"/>
        <w:ind w:left="0" w:firstLine="720"/>
        <w:jc w:val="both"/>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7.</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Fonts w:ascii="Times New Roman" w:hAnsi="Times New Roman" w:eastAsia="Times New Roman" w:cs="Times New Roman"/>
          <w:sz w:val="30"/>
          <w:szCs w:val="30"/>
          <w:rtl w:val="0"/>
        </w:rPr>
        <w:t>Write at least one transaction using rollback and save into the transaction.sql file.</w:t>
      </w:r>
    </w:p>
    <w:p>
      <w:pPr>
        <w:spacing w:before="240" w:after="240" w:line="314" w:lineRule="auto"/>
        <w:ind w:left="0" w:firstLine="720"/>
        <w:jc w:val="both"/>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8.</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Fonts w:ascii="Times New Roman" w:hAnsi="Times New Roman" w:eastAsia="Times New Roman" w:cs="Times New Roman"/>
          <w:sz w:val="30"/>
          <w:szCs w:val="30"/>
          <w:rtl w:val="0"/>
        </w:rPr>
        <w:t>Write at least one trigger and save into trigger.sql file.</w:t>
      </w:r>
    </w:p>
    <w:p>
      <w:pPr>
        <w:spacing w:before="240" w:after="240" w:line="314" w:lineRule="auto"/>
        <w:ind w:left="0" w:firstLine="720"/>
        <w:jc w:val="both"/>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9.</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Fonts w:ascii="Times New Roman" w:hAnsi="Times New Roman" w:eastAsia="Times New Roman" w:cs="Times New Roman"/>
          <w:sz w:val="30"/>
          <w:szCs w:val="30"/>
          <w:rtl w:val="0"/>
        </w:rPr>
        <w:t>Write at least one procedure and save into procedure.sql file.</w:t>
      </w:r>
    </w:p>
    <w:p>
      <w:pPr>
        <w:spacing w:before="240" w:after="240" w:line="6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ind w:left="0" w:firstLine="0"/>
        <w:rPr>
          <w:rFonts w:ascii="Times New Roman" w:hAnsi="Times New Roman" w:eastAsia="Times New Roman" w:cs="Times New Roman"/>
          <w:sz w:val="20"/>
          <w:szCs w:val="20"/>
        </w:rPr>
      </w:pPr>
      <w:r>
        <w:rPr>
          <w:rFonts w:ascii="Times New Roman" w:hAnsi="Times New Roman" w:eastAsia="Times New Roman" w:cs="Times New Roman"/>
          <w:b/>
          <w:sz w:val="32"/>
          <w:szCs w:val="32"/>
          <w:rtl w:val="0"/>
        </w:rPr>
        <w:t>III.</w:t>
      </w:r>
      <w:r>
        <w:rPr>
          <w:rFonts w:ascii="Times New Roman" w:hAnsi="Times New Roman" w:eastAsia="Times New Roman" w:cs="Times New Roman"/>
          <w:sz w:val="16"/>
          <w:szCs w:val="16"/>
          <w:rtl w:val="0"/>
        </w:rPr>
        <w:t xml:space="preserve">            </w:t>
      </w:r>
      <w:r>
        <w:rPr>
          <w:rFonts w:ascii="Times New Roman" w:hAnsi="Times New Roman" w:eastAsia="Times New Roman" w:cs="Times New Roman"/>
          <w:b/>
          <w:sz w:val="30"/>
          <w:szCs w:val="30"/>
          <w:rtl w:val="0"/>
        </w:rPr>
        <w:t>Destination</w:t>
      </w:r>
    </w:p>
    <w:p>
      <w:pPr>
        <w:spacing w:before="240" w:after="240"/>
        <w:ind w:left="1720" w:firstLine="0"/>
        <w:rPr>
          <w:rFonts w:ascii="Times New Roman" w:hAnsi="Times New Roman" w:eastAsia="Times New Roman" w:cs="Times New Roman"/>
          <w:b/>
          <w:sz w:val="30"/>
          <w:szCs w:val="30"/>
        </w:rPr>
      </w:pPr>
      <w:r>
        <w:rPr>
          <w:rFonts w:ascii="Times New Roman" w:hAnsi="Times New Roman" w:eastAsia="Times New Roman" w:cs="Times New Roman"/>
          <w:sz w:val="30"/>
          <w:szCs w:val="30"/>
          <w:rtl w:val="0"/>
        </w:rPr>
        <w:t>Design and develop a database system for E-commerce website</w:t>
      </w:r>
    </w:p>
    <w:p>
      <w:pPr>
        <w:spacing w:before="240" w:after="240" w:line="14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ind w:left="0" w:firstLine="0"/>
        <w:rPr>
          <w:rFonts w:ascii="Times New Roman" w:hAnsi="Times New Roman" w:eastAsia="Times New Roman" w:cs="Times New Roman"/>
          <w:sz w:val="20"/>
          <w:szCs w:val="20"/>
        </w:rPr>
      </w:pPr>
      <w:r>
        <w:rPr>
          <w:rFonts w:ascii="Times New Roman" w:hAnsi="Times New Roman" w:eastAsia="Times New Roman" w:cs="Times New Roman"/>
          <w:b/>
          <w:sz w:val="32"/>
          <w:szCs w:val="32"/>
          <w:rtl w:val="0"/>
        </w:rPr>
        <w:t>IV.</w:t>
      </w:r>
      <w:r>
        <w:rPr>
          <w:rFonts w:ascii="Times New Roman" w:hAnsi="Times New Roman" w:eastAsia="Times New Roman" w:cs="Times New Roman"/>
          <w:rtl w:val="0"/>
        </w:rPr>
        <w:t xml:space="preserve">     </w:t>
      </w:r>
      <w:r>
        <w:rPr>
          <w:rFonts w:ascii="Times New Roman" w:hAnsi="Times New Roman" w:eastAsia="Times New Roman" w:cs="Times New Roman"/>
          <w:rtl w:val="0"/>
        </w:rPr>
        <w:tab/>
      </w:r>
      <w:r>
        <w:rPr>
          <w:rFonts w:ascii="Times New Roman" w:hAnsi="Times New Roman" w:eastAsia="Times New Roman" w:cs="Times New Roman"/>
          <w:b/>
          <w:sz w:val="32"/>
          <w:szCs w:val="32"/>
          <w:rtl w:val="0"/>
        </w:rPr>
        <w:t>Tools</w:t>
      </w:r>
    </w:p>
    <w:p>
      <w:pPr>
        <w:spacing w:before="240" w:after="240"/>
        <w:ind w:left="2080" w:firstLine="0"/>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1.</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30"/>
          <w:szCs w:val="30"/>
          <w:rtl w:val="0"/>
        </w:rPr>
        <w:t>Microsoft SQL Database Management Studio 2019</w:t>
      </w:r>
    </w:p>
    <w:p>
      <w:pPr>
        <w:spacing w:before="240" w:after="240" w:line="137" w:lineRule="auto"/>
        <w:rPr>
          <w:rFonts w:ascii="Times New Roman" w:hAnsi="Times New Roman" w:eastAsia="Times New Roman" w:cs="Times New Roman"/>
          <w:b/>
          <w:color w:val="555555"/>
          <w:sz w:val="24"/>
          <w:szCs w:val="24"/>
        </w:rPr>
      </w:pPr>
    </w:p>
    <w:p>
      <w:pPr>
        <w:spacing w:before="240" w:after="240"/>
        <w:ind w:left="0" w:firstLine="0"/>
        <w:rPr>
          <w:sz w:val="26"/>
          <w:szCs w:val="26"/>
          <w:u w:val="single"/>
        </w:rPr>
      </w:pPr>
      <w:r>
        <w:rPr>
          <w:rFonts w:ascii="Times New Roman" w:hAnsi="Times New Roman" w:eastAsia="Times New Roman" w:cs="Times New Roman"/>
          <w:b/>
          <w:sz w:val="36"/>
          <w:szCs w:val="36"/>
          <w:u w:val="single"/>
          <w:rtl w:val="0"/>
        </w:rPr>
        <w:t>B. Answer</w:t>
      </w:r>
    </w:p>
    <w:p>
      <w:pPr>
        <w:numPr>
          <w:ilvl w:val="0"/>
          <w:numId w:val="2"/>
        </w:numPr>
        <w:ind w:left="720" w:hanging="360"/>
        <w:rPr>
          <w:rFonts w:ascii="Times" w:hAnsi="Times" w:eastAsia="Times" w:cs="Times"/>
          <w:b/>
          <w:sz w:val="30"/>
          <w:szCs w:val="30"/>
        </w:rPr>
      </w:pPr>
      <w:r>
        <w:rPr>
          <w:rFonts w:ascii="Times" w:hAnsi="Times" w:eastAsia="Times" w:cs="Times"/>
          <w:b/>
          <w:sz w:val="30"/>
          <w:szCs w:val="30"/>
          <w:u w:val="single"/>
          <w:rtl w:val="0"/>
        </w:rPr>
        <w:t xml:space="preserve">System Works and Describe in Details the System </w:t>
      </w:r>
    </w:p>
    <w:p>
      <w:pPr>
        <w:ind w:left="720" w:firstLine="0"/>
        <w:rPr>
          <w:rFonts w:ascii="Times" w:hAnsi="Times" w:eastAsia="Times" w:cs="Times"/>
          <w:sz w:val="30"/>
          <w:szCs w:val="30"/>
          <w:u w:val="single"/>
        </w:rPr>
      </w:pPr>
    </w:p>
    <w:p>
      <w:pPr>
        <w:ind w:left="0" w:firstLine="0"/>
        <w:rPr>
          <w:rFonts w:ascii="Times" w:hAnsi="Times" w:eastAsia="Times" w:cs="Times"/>
          <w:sz w:val="30"/>
          <w:szCs w:val="30"/>
        </w:rPr>
      </w:pPr>
      <w:r>
        <w:rPr>
          <w:rFonts w:ascii="Times" w:hAnsi="Times" w:eastAsia="Times" w:cs="Times"/>
          <w:sz w:val="30"/>
          <w:szCs w:val="30"/>
          <w:rtl w:val="0"/>
        </w:rPr>
        <w:t>All attributes with an underscore as primary key.</w:t>
      </w:r>
    </w:p>
    <w:p>
      <w:pPr>
        <w:numPr>
          <w:ilvl w:val="0"/>
          <w:numId w:val="3"/>
        </w:numPr>
        <w:ind w:left="1440" w:hanging="360"/>
        <w:rPr>
          <w:rFonts w:ascii="Times" w:hAnsi="Times" w:eastAsia="Times" w:cs="Times"/>
          <w:color w:val="FF0000"/>
          <w:sz w:val="30"/>
          <w:szCs w:val="30"/>
        </w:rPr>
      </w:pPr>
      <w:r>
        <w:rPr>
          <w:rFonts w:ascii="Times" w:hAnsi="Times" w:eastAsia="Times" w:cs="Times"/>
          <w:color w:val="FF0000"/>
          <w:sz w:val="30"/>
          <w:szCs w:val="30"/>
          <w:rtl w:val="0"/>
        </w:rPr>
        <w:t>Customer</w:t>
      </w:r>
    </w:p>
    <w:tbl>
      <w:tblPr>
        <w:tblStyle w:val="13"/>
        <w:tblW w:w="9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500"/>
        <w:gridCol w:w="2000"/>
        <w:gridCol w:w="35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jc w:val="center"/>
        </w:trPr>
        <w:tc>
          <w:tcPr>
            <w:tcBorders>
              <w:top w:val="single" w:color="BDC1C6" w:sz="8" w:space="0"/>
              <w:left w:val="nil"/>
              <w:bottom w:val="single" w:color="BDC1C6" w:sz="8" w:space="0"/>
              <w:right w:val="single" w:color="BDC1C6" w:sz="8" w:space="0"/>
            </w:tcBorders>
            <w:shd w:val="clear" w:color="auto" w:fill="F1F3F4"/>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b/>
                <w:color w:val="FF0000"/>
                <w:sz w:val="30"/>
                <w:szCs w:val="30"/>
              </w:rPr>
            </w:pPr>
            <w:r>
              <w:rPr>
                <w:rFonts w:ascii="Times" w:hAnsi="Times" w:eastAsia="Times" w:cs="Times"/>
                <w:b/>
                <w:color w:val="FF0000"/>
                <w:sz w:val="30"/>
                <w:szCs w:val="30"/>
                <w:rtl w:val="0"/>
              </w:rPr>
              <w:t>Customer</w:t>
            </w:r>
          </w:p>
        </w:tc>
        <w:tc>
          <w:tcPr>
            <w:tcBorders>
              <w:top w:val="single" w:color="BDC1C6" w:sz="8" w:space="0"/>
              <w:left w:val="single" w:color="BDC1C6" w:sz="8" w:space="0"/>
              <w:bottom w:val="single" w:color="BDC1C6" w:sz="8" w:space="0"/>
              <w:right w:val="single" w:color="BDC1C6" w:sz="8" w:space="0"/>
            </w:tcBorders>
            <w:shd w:val="clear" w:color="auto" w:fill="F1F3F4"/>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b/>
                <w:color w:val="FF0000"/>
                <w:sz w:val="30"/>
                <w:szCs w:val="30"/>
              </w:rPr>
            </w:pPr>
            <w:r>
              <w:rPr>
                <w:rFonts w:ascii="Times" w:hAnsi="Times" w:eastAsia="Times" w:cs="Times"/>
                <w:b/>
                <w:color w:val="FF0000"/>
                <w:sz w:val="30"/>
                <w:szCs w:val="30"/>
                <w:rtl w:val="0"/>
              </w:rPr>
              <w:t>Data Type</w:t>
            </w:r>
          </w:p>
        </w:tc>
        <w:tc>
          <w:tcPr>
            <w:tcBorders>
              <w:top w:val="single" w:color="BDC1C6" w:sz="8" w:space="0"/>
              <w:left w:val="single" w:color="BDC1C6" w:sz="8" w:space="0"/>
              <w:bottom w:val="single" w:color="BDC1C6" w:sz="8" w:space="0"/>
              <w:right w:val="nil"/>
            </w:tcBorders>
            <w:shd w:val="clear" w:color="auto" w:fill="F1F3F4"/>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b/>
                <w:color w:val="FF0000"/>
                <w:sz w:val="30"/>
                <w:szCs w:val="30"/>
              </w:rPr>
            </w:pPr>
            <w:r>
              <w:rPr>
                <w:rFonts w:ascii="Times" w:hAnsi="Times" w:eastAsia="Times" w:cs="Times"/>
                <w:b/>
                <w:color w:val="FF0000"/>
                <w:sz w:val="30"/>
                <w:szCs w:val="30"/>
                <w:rtl w:val="0"/>
              </w:rPr>
              <w:t>Allow 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u w:val="single"/>
              </w:rPr>
            </w:pPr>
            <w:r>
              <w:rPr>
                <w:rFonts w:ascii="Times" w:hAnsi="Times" w:eastAsia="Times" w:cs="Times"/>
                <w:sz w:val="30"/>
                <w:szCs w:val="30"/>
                <w:u w:val="single"/>
                <w:rtl w:val="0"/>
              </w:rPr>
              <w:t>CustomerID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rPr>
            </w:pPr>
            <w:r>
              <w:rPr>
                <w:rFonts w:ascii="Times" w:hAnsi="Times" w:eastAsia="Times" w:cs="Times"/>
                <w:sz w:val="30"/>
                <w:szCs w:val="30"/>
                <w:rtl w:val="0"/>
              </w:rPr>
              <w:t>nvarchar(50)</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rPr>
            </w:pPr>
            <w:r>
              <w:rPr>
                <w:rFonts w:ascii="Times" w:hAnsi="Times" w:eastAsia="Times" w:cs="Times"/>
                <w:sz w:val="30"/>
                <w:szCs w:val="30"/>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rPr>
            </w:pPr>
            <w:r>
              <w:rPr>
                <w:rFonts w:ascii="Times" w:hAnsi="Times" w:eastAsia="Times" w:cs="Times"/>
                <w:sz w:val="30"/>
                <w:szCs w:val="30"/>
                <w:rtl w:val="0"/>
              </w:rPr>
              <w:t>CustomerName</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rPr>
            </w:pPr>
            <w:r>
              <w:rPr>
                <w:rFonts w:ascii="Times" w:hAnsi="Times" w:eastAsia="Times" w:cs="Times"/>
                <w:sz w:val="30"/>
                <w:szCs w:val="30"/>
                <w:rtl w:val="0"/>
              </w:rPr>
              <w:t>nvarchar(50)</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rPr>
            </w:pPr>
            <w:r>
              <w:rPr>
                <w:rFonts w:ascii="Times" w:hAnsi="Times" w:eastAsia="Times" w:cs="Times"/>
                <w:sz w:val="30"/>
                <w:szCs w:val="30"/>
                <w:rtl w:val="0"/>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rPr>
            </w:pPr>
            <w:r>
              <w:rPr>
                <w:rFonts w:ascii="Times" w:hAnsi="Times" w:eastAsia="Times" w:cs="Times"/>
                <w:sz w:val="30"/>
                <w:szCs w:val="30"/>
                <w:rtl w:val="0"/>
              </w:rPr>
              <w:t>Phone</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rPr>
            </w:pPr>
            <w:r>
              <w:rPr>
                <w:rFonts w:ascii="Times" w:hAnsi="Times" w:eastAsia="Times" w:cs="Times"/>
                <w:sz w:val="30"/>
                <w:szCs w:val="30"/>
                <w:rtl w:val="0"/>
              </w:rPr>
              <w:t>nvarchar(10)</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rPr>
            </w:pPr>
            <w:r>
              <w:rPr>
                <w:rFonts w:ascii="Times" w:hAnsi="Times" w:eastAsia="Times" w:cs="Times"/>
                <w:sz w:val="30"/>
                <w:szCs w:val="30"/>
                <w:rtl w:val="0"/>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rPr>
            </w:pPr>
            <w:r>
              <w:rPr>
                <w:rFonts w:ascii="Times" w:hAnsi="Times" w:eastAsia="Times" w:cs="Times"/>
                <w:sz w:val="30"/>
                <w:szCs w:val="30"/>
                <w:rtl w:val="0"/>
              </w:rPr>
              <w:t>Email</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rPr>
            </w:pPr>
            <w:r>
              <w:rPr>
                <w:rFonts w:ascii="Times" w:hAnsi="Times" w:eastAsia="Times" w:cs="Times"/>
                <w:sz w:val="30"/>
                <w:szCs w:val="30"/>
                <w:rtl w:val="0"/>
              </w:rPr>
              <w:t>nvarchar(50)</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rPr>
            </w:pPr>
            <w:r>
              <w:rPr>
                <w:rFonts w:ascii="Times" w:hAnsi="Times" w:eastAsia="Times" w:cs="Times"/>
                <w:sz w:val="30"/>
                <w:szCs w:val="30"/>
                <w:rtl w:val="0"/>
              </w:rPr>
              <w:t>Yes</w:t>
            </w:r>
          </w:p>
        </w:tc>
      </w:tr>
    </w:tbl>
    <w:p>
      <w:pPr>
        <w:ind w:left="0" w:firstLine="0"/>
        <w:rPr>
          <w:rFonts w:ascii="Times" w:hAnsi="Times" w:eastAsia="Times" w:cs="Times"/>
          <w:color w:val="FF0000"/>
          <w:sz w:val="30"/>
          <w:szCs w:val="30"/>
        </w:rPr>
      </w:pPr>
      <w:r>
        <w:rPr>
          <w:rFonts w:ascii="Times" w:hAnsi="Times" w:eastAsia="Times" w:cs="Times"/>
          <w:color w:val="FF0000"/>
          <w:sz w:val="30"/>
          <w:szCs w:val="30"/>
          <w:rtl w:val="0"/>
        </w:rPr>
        <w:tab/>
      </w:r>
    </w:p>
    <w:p>
      <w:pPr>
        <w:ind w:left="0" w:firstLine="0"/>
        <w:rPr>
          <w:rFonts w:ascii="Times" w:hAnsi="Times" w:eastAsia="Times" w:cs="Times"/>
          <w:sz w:val="30"/>
          <w:szCs w:val="30"/>
        </w:rPr>
      </w:pPr>
      <w:r>
        <w:rPr>
          <w:rFonts w:ascii="Times" w:hAnsi="Times" w:eastAsia="Times" w:cs="Times"/>
          <w:sz w:val="30"/>
          <w:szCs w:val="30"/>
          <w:rtl w:val="0"/>
        </w:rPr>
        <w:t>Target: Created to store customer information such as customer name, phone number and email. Each digital customer has different IDs and no two IDs are the same.</w:t>
      </w:r>
    </w:p>
    <w:p>
      <w:pPr>
        <w:ind w:left="0" w:firstLine="0"/>
        <w:rPr>
          <w:rFonts w:ascii="Times" w:hAnsi="Times" w:eastAsia="Times" w:cs="Times"/>
          <w:sz w:val="30"/>
          <w:szCs w:val="30"/>
        </w:rPr>
      </w:pPr>
    </w:p>
    <w:p>
      <w:pPr>
        <w:numPr>
          <w:ilvl w:val="0"/>
          <w:numId w:val="3"/>
        </w:numPr>
        <w:ind w:left="1440" w:hanging="360"/>
        <w:rPr>
          <w:rFonts w:ascii="Times" w:hAnsi="Times" w:eastAsia="Times" w:cs="Times"/>
          <w:color w:val="FF0000"/>
          <w:sz w:val="30"/>
          <w:szCs w:val="30"/>
        </w:rPr>
      </w:pPr>
      <w:r>
        <w:rPr>
          <w:rFonts w:ascii="Times" w:hAnsi="Times" w:eastAsia="Times" w:cs="Times"/>
          <w:color w:val="FF0000"/>
          <w:sz w:val="30"/>
          <w:szCs w:val="30"/>
          <w:rtl w:val="0"/>
        </w:rPr>
        <w:t>Products</w:t>
      </w:r>
    </w:p>
    <w:p>
      <w:pPr>
        <w:ind w:left="0" w:firstLine="0"/>
        <w:rPr>
          <w:rFonts w:ascii="Times" w:hAnsi="Times" w:eastAsia="Times" w:cs="Times"/>
          <w:color w:val="FF0000"/>
          <w:sz w:val="30"/>
          <w:szCs w:val="30"/>
        </w:rPr>
      </w:pPr>
    </w:p>
    <w:tbl>
      <w:tblPr>
        <w:tblStyle w:val="14"/>
        <w:tblW w:w="9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500"/>
        <w:gridCol w:w="2000"/>
        <w:gridCol w:w="35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jc w:val="center"/>
        </w:trPr>
        <w:tc>
          <w:tcPr>
            <w:tcBorders>
              <w:top w:val="single" w:color="BDC1C6" w:sz="8" w:space="0"/>
              <w:left w:val="nil"/>
              <w:bottom w:val="single" w:color="BDC1C6" w:sz="8" w:space="0"/>
              <w:right w:val="single" w:color="BDC1C6" w:sz="8" w:space="0"/>
            </w:tcBorders>
            <w:shd w:val="clear" w:color="auto" w:fill="F1F3F4"/>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b/>
                <w:color w:val="FF0000"/>
                <w:sz w:val="30"/>
                <w:szCs w:val="30"/>
              </w:rPr>
            </w:pPr>
            <w:r>
              <w:rPr>
                <w:rFonts w:ascii="Times" w:hAnsi="Times" w:eastAsia="Times" w:cs="Times"/>
                <w:b/>
                <w:color w:val="FF0000"/>
                <w:sz w:val="30"/>
                <w:szCs w:val="30"/>
                <w:rtl w:val="0"/>
              </w:rPr>
              <w:t>Products</w:t>
            </w:r>
          </w:p>
        </w:tc>
        <w:tc>
          <w:tcPr>
            <w:tcBorders>
              <w:top w:val="single" w:color="BDC1C6" w:sz="8" w:space="0"/>
              <w:left w:val="single" w:color="BDC1C6" w:sz="8" w:space="0"/>
              <w:bottom w:val="single" w:color="BDC1C6" w:sz="8" w:space="0"/>
              <w:right w:val="single" w:color="BDC1C6" w:sz="8" w:space="0"/>
            </w:tcBorders>
            <w:shd w:val="clear" w:color="auto" w:fill="F1F3F4"/>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b/>
                <w:color w:val="FF0000"/>
                <w:sz w:val="30"/>
                <w:szCs w:val="30"/>
              </w:rPr>
            </w:pPr>
            <w:r>
              <w:rPr>
                <w:rFonts w:ascii="Times" w:hAnsi="Times" w:eastAsia="Times" w:cs="Times"/>
                <w:b/>
                <w:color w:val="FF0000"/>
                <w:sz w:val="30"/>
                <w:szCs w:val="30"/>
                <w:rtl w:val="0"/>
              </w:rPr>
              <w:t>Data Type</w:t>
            </w:r>
          </w:p>
        </w:tc>
        <w:tc>
          <w:tcPr>
            <w:tcBorders>
              <w:top w:val="single" w:color="BDC1C6" w:sz="8" w:space="0"/>
              <w:left w:val="single" w:color="BDC1C6" w:sz="8" w:space="0"/>
              <w:bottom w:val="single" w:color="BDC1C6" w:sz="8" w:space="0"/>
              <w:right w:val="nil"/>
            </w:tcBorders>
            <w:shd w:val="clear" w:color="auto" w:fill="F1F3F4"/>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b/>
                <w:color w:val="FF0000"/>
                <w:sz w:val="30"/>
                <w:szCs w:val="30"/>
              </w:rPr>
            </w:pPr>
            <w:r>
              <w:rPr>
                <w:rFonts w:ascii="Times" w:hAnsi="Times" w:eastAsia="Times" w:cs="Times"/>
                <w:b/>
                <w:color w:val="FF0000"/>
                <w:sz w:val="30"/>
                <w:szCs w:val="30"/>
                <w:rtl w:val="0"/>
              </w:rPr>
              <w:t>Allow 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u w:val="single"/>
              </w:rPr>
            </w:pPr>
            <w:r>
              <w:rPr>
                <w:rFonts w:ascii="Times" w:hAnsi="Times" w:eastAsia="Times" w:cs="Times"/>
                <w:sz w:val="30"/>
                <w:szCs w:val="30"/>
                <w:u w:val="single"/>
                <w:rtl w:val="0"/>
              </w:rPr>
              <w:t>ProductID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rPr>
            </w:pPr>
            <w:r>
              <w:rPr>
                <w:rFonts w:ascii="Times" w:hAnsi="Times" w:eastAsia="Times" w:cs="Times"/>
                <w:sz w:val="30"/>
                <w:szCs w:val="30"/>
                <w:rtl w:val="0"/>
              </w:rPr>
              <w:t>varchar(5)</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rPr>
            </w:pPr>
            <w:r>
              <w:rPr>
                <w:rFonts w:ascii="Times" w:hAnsi="Times" w:eastAsia="Times" w:cs="Times"/>
                <w:sz w:val="30"/>
                <w:szCs w:val="30"/>
                <w:rtl w:val="0"/>
              </w:rPr>
              <w:t>ProductName</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nvarchar(50)</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rPr>
            </w:pPr>
            <w:r>
              <w:rPr>
                <w:rFonts w:ascii="Times" w:hAnsi="Times" w:eastAsia="Times" w:cs="Times"/>
                <w:sz w:val="30"/>
                <w:szCs w:val="30"/>
                <w:rtl w:val="0"/>
              </w:rPr>
              <w:t>Price</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rPr>
            </w:pPr>
            <w:r>
              <w:rPr>
                <w:rFonts w:ascii="Times" w:hAnsi="Times" w:eastAsia="Times" w:cs="Times"/>
                <w:sz w:val="30"/>
                <w:szCs w:val="30"/>
                <w:rtl w:val="0"/>
              </w:rPr>
              <w:t>float</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rPr>
            </w:pPr>
            <w:r>
              <w:rPr>
                <w:rFonts w:ascii="Times" w:hAnsi="Times" w:eastAsia="Times" w:cs="Times"/>
                <w:sz w:val="30"/>
                <w:szCs w:val="30"/>
                <w:rtl w:val="0"/>
              </w:rPr>
              <w:t>StockQuantity</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w:hAnsi="Times" w:eastAsia="Times" w:cs="Times"/>
                <w:sz w:val="30"/>
                <w:szCs w:val="30"/>
              </w:rPr>
            </w:pPr>
            <w:r>
              <w:rPr>
                <w:rFonts w:ascii="Times" w:hAnsi="Times" w:eastAsia="Times" w:cs="Times"/>
                <w:sz w:val="30"/>
                <w:szCs w:val="30"/>
                <w:rtl w:val="0"/>
              </w:rPr>
              <w:t>int</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Yes</w:t>
            </w:r>
          </w:p>
        </w:tc>
      </w:tr>
    </w:tbl>
    <w:p>
      <w:pPr>
        <w:ind w:left="0" w:firstLine="0"/>
        <w:rPr>
          <w:rFonts w:ascii="Times" w:hAnsi="Times" w:eastAsia="Times" w:cs="Times"/>
          <w:sz w:val="30"/>
          <w:szCs w:val="30"/>
        </w:rPr>
      </w:pPr>
    </w:p>
    <w:p>
      <w:pPr>
        <w:ind w:left="0" w:firstLine="0"/>
        <w:rPr>
          <w:rFonts w:ascii="Times" w:hAnsi="Times" w:eastAsia="Times" w:cs="Times"/>
          <w:sz w:val="30"/>
          <w:szCs w:val="30"/>
        </w:rPr>
      </w:pPr>
      <w:r>
        <w:rPr>
          <w:rFonts w:ascii="Times" w:hAnsi="Times" w:eastAsia="Times" w:cs="Times"/>
          <w:sz w:val="30"/>
          <w:szCs w:val="30"/>
          <w:rtl w:val="0"/>
        </w:rPr>
        <w:t>Target: Created to store information of products such as name, selling price and inventory quantity of each product. Each product has a different ID.</w:t>
      </w:r>
    </w:p>
    <w:p>
      <w:pPr>
        <w:numPr>
          <w:ilvl w:val="0"/>
          <w:numId w:val="3"/>
        </w:numPr>
        <w:ind w:left="1440" w:hanging="360"/>
        <w:rPr>
          <w:rFonts w:ascii="Times" w:hAnsi="Times" w:eastAsia="Times" w:cs="Times"/>
          <w:color w:val="FF0000"/>
          <w:sz w:val="30"/>
          <w:szCs w:val="30"/>
        </w:rPr>
      </w:pPr>
      <w:r>
        <w:rPr>
          <w:rFonts w:ascii="Times" w:hAnsi="Times" w:eastAsia="Times" w:cs="Times"/>
          <w:color w:val="FF0000"/>
          <w:sz w:val="30"/>
          <w:szCs w:val="30"/>
          <w:rtl w:val="0"/>
        </w:rPr>
        <w:t>Brands</w:t>
      </w:r>
    </w:p>
    <w:p>
      <w:pPr>
        <w:rPr>
          <w:rFonts w:ascii="Times" w:hAnsi="Times" w:eastAsia="Times" w:cs="Times"/>
          <w:color w:val="FF0000"/>
          <w:sz w:val="30"/>
          <w:szCs w:val="30"/>
        </w:rPr>
      </w:pPr>
    </w:p>
    <w:tbl>
      <w:tblPr>
        <w:tblStyle w:val="15"/>
        <w:tblW w:w="9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500"/>
        <w:gridCol w:w="2000"/>
        <w:gridCol w:w="35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jc w:val="center"/>
        </w:trPr>
        <w:tc>
          <w:tcPr>
            <w:tcBorders>
              <w:top w:val="single" w:color="BDC1C6" w:sz="8" w:space="0"/>
              <w:left w:val="nil"/>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Brands</w:t>
            </w:r>
          </w:p>
        </w:tc>
        <w:tc>
          <w:tcPr>
            <w:tcBorders>
              <w:top w:val="single" w:color="BDC1C6" w:sz="8" w:space="0"/>
              <w:left w:val="single" w:color="BDC1C6" w:sz="8" w:space="0"/>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Data Type</w:t>
            </w:r>
          </w:p>
        </w:tc>
        <w:tc>
          <w:tcPr>
            <w:tcBorders>
              <w:top w:val="single" w:color="BDC1C6" w:sz="8" w:space="0"/>
              <w:left w:val="single" w:color="BDC1C6" w:sz="8" w:space="0"/>
              <w:bottom w:val="single" w:color="BDC1C6" w:sz="8" w:space="0"/>
              <w:right w:val="nil"/>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Allow 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u w:val="single"/>
              </w:rPr>
            </w:pPr>
            <w:r>
              <w:rPr>
                <w:rFonts w:ascii="Times" w:hAnsi="Times" w:eastAsia="Times" w:cs="Times"/>
                <w:sz w:val="30"/>
                <w:szCs w:val="30"/>
                <w:u w:val="single"/>
                <w:rtl w:val="0"/>
              </w:rPr>
              <w:t>BrandID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varchar(5)</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BrandName</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nvarchar(50)</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Yes</w:t>
            </w:r>
          </w:p>
        </w:tc>
      </w:tr>
    </w:tbl>
    <w:p>
      <w:pPr>
        <w:rPr>
          <w:rFonts w:ascii="Times" w:hAnsi="Times" w:eastAsia="Times" w:cs="Times"/>
          <w:color w:val="FF0000"/>
          <w:sz w:val="30"/>
          <w:szCs w:val="30"/>
        </w:rPr>
      </w:pPr>
      <w:r>
        <w:rPr>
          <w:rFonts w:ascii="Times" w:hAnsi="Times" w:eastAsia="Times" w:cs="Times"/>
          <w:color w:val="FF0000"/>
          <w:sz w:val="30"/>
          <w:szCs w:val="30"/>
          <w:rtl w:val="0"/>
        </w:rPr>
        <w:tab/>
      </w:r>
    </w:p>
    <w:p>
      <w:pPr>
        <w:rPr>
          <w:rFonts w:ascii="Times" w:hAnsi="Times" w:eastAsia="Times" w:cs="Times"/>
          <w:sz w:val="30"/>
          <w:szCs w:val="30"/>
        </w:rPr>
      </w:pPr>
      <w:r>
        <w:rPr>
          <w:rFonts w:ascii="Times" w:hAnsi="Times" w:eastAsia="Times" w:cs="Times"/>
          <w:sz w:val="30"/>
          <w:szCs w:val="30"/>
          <w:rtl w:val="0"/>
        </w:rPr>
        <w:t>Target: Created to store information of brands such as brand names. Each brand has different IDs.</w:t>
      </w:r>
    </w:p>
    <w:p>
      <w:pPr>
        <w:rPr>
          <w:rFonts w:ascii="Times" w:hAnsi="Times" w:eastAsia="Times" w:cs="Times"/>
          <w:color w:val="FF0000"/>
          <w:sz w:val="30"/>
          <w:szCs w:val="30"/>
        </w:rPr>
      </w:pPr>
    </w:p>
    <w:p>
      <w:pPr>
        <w:numPr>
          <w:ilvl w:val="0"/>
          <w:numId w:val="3"/>
        </w:numPr>
        <w:ind w:left="1440" w:hanging="360"/>
        <w:rPr>
          <w:rFonts w:ascii="Times" w:hAnsi="Times" w:eastAsia="Times" w:cs="Times"/>
          <w:color w:val="FF0000"/>
          <w:sz w:val="30"/>
          <w:szCs w:val="30"/>
        </w:rPr>
      </w:pPr>
      <w:r>
        <w:rPr>
          <w:rFonts w:ascii="Times" w:hAnsi="Times" w:eastAsia="Times" w:cs="Times"/>
          <w:color w:val="FF0000"/>
          <w:sz w:val="30"/>
          <w:szCs w:val="30"/>
          <w:rtl w:val="0"/>
        </w:rPr>
        <w:t>Categories</w:t>
      </w:r>
    </w:p>
    <w:tbl>
      <w:tblPr>
        <w:tblStyle w:val="16"/>
        <w:tblW w:w="9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500"/>
        <w:gridCol w:w="2000"/>
        <w:gridCol w:w="35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jc w:val="center"/>
        </w:trPr>
        <w:tc>
          <w:tcPr>
            <w:tcBorders>
              <w:top w:val="single" w:color="BDC1C6" w:sz="8" w:space="0"/>
              <w:left w:val="nil"/>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Categories</w:t>
            </w:r>
          </w:p>
        </w:tc>
        <w:tc>
          <w:tcPr>
            <w:tcBorders>
              <w:top w:val="single" w:color="BDC1C6" w:sz="8" w:space="0"/>
              <w:left w:val="single" w:color="BDC1C6" w:sz="8" w:space="0"/>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Data Type</w:t>
            </w:r>
          </w:p>
        </w:tc>
        <w:tc>
          <w:tcPr>
            <w:tcBorders>
              <w:top w:val="single" w:color="BDC1C6" w:sz="8" w:space="0"/>
              <w:left w:val="single" w:color="BDC1C6" w:sz="8" w:space="0"/>
              <w:bottom w:val="single" w:color="BDC1C6" w:sz="8" w:space="0"/>
              <w:right w:val="nil"/>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Allow 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u w:val="single"/>
              </w:rPr>
            </w:pPr>
            <w:r>
              <w:rPr>
                <w:rFonts w:ascii="Times" w:hAnsi="Times" w:eastAsia="Times" w:cs="Times"/>
                <w:sz w:val="30"/>
                <w:szCs w:val="30"/>
                <w:u w:val="single"/>
                <w:rtl w:val="0"/>
              </w:rPr>
              <w:t>categoryID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varchar(5)</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categoryName</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nvarchar(50)</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Yes</w:t>
            </w:r>
          </w:p>
        </w:tc>
      </w:tr>
    </w:tbl>
    <w:p>
      <w:pPr>
        <w:ind w:firstLine="720"/>
        <w:rPr>
          <w:rFonts w:ascii="Times" w:hAnsi="Times" w:eastAsia="Times" w:cs="Times"/>
          <w:sz w:val="30"/>
          <w:szCs w:val="30"/>
        </w:rPr>
      </w:pPr>
    </w:p>
    <w:p>
      <w:pPr>
        <w:ind w:left="0" w:firstLine="0"/>
        <w:rPr>
          <w:rFonts w:ascii="Times" w:hAnsi="Times" w:eastAsia="Times" w:cs="Times"/>
          <w:sz w:val="30"/>
          <w:szCs w:val="30"/>
        </w:rPr>
      </w:pPr>
      <w:r>
        <w:rPr>
          <w:rFonts w:ascii="Times" w:hAnsi="Times" w:eastAsia="Times" w:cs="Times"/>
          <w:sz w:val="30"/>
          <w:szCs w:val="30"/>
          <w:rtl w:val="0"/>
        </w:rPr>
        <w:t>Target: Created to save information of product categories. Each product type has a different ID.</w:t>
      </w:r>
    </w:p>
    <w:p>
      <w:pPr>
        <w:ind w:left="1440" w:firstLine="0"/>
        <w:rPr>
          <w:rFonts w:ascii="Times" w:hAnsi="Times" w:eastAsia="Times" w:cs="Times"/>
          <w:sz w:val="30"/>
          <w:szCs w:val="30"/>
        </w:rPr>
      </w:pPr>
    </w:p>
    <w:p>
      <w:pPr>
        <w:numPr>
          <w:ilvl w:val="0"/>
          <w:numId w:val="3"/>
        </w:numPr>
        <w:ind w:left="1440" w:hanging="360"/>
        <w:rPr>
          <w:rFonts w:ascii="Times" w:hAnsi="Times" w:eastAsia="Times" w:cs="Times"/>
          <w:color w:val="FF0000"/>
          <w:sz w:val="30"/>
          <w:szCs w:val="30"/>
        </w:rPr>
      </w:pPr>
      <w:r>
        <w:rPr>
          <w:rFonts w:ascii="Times" w:hAnsi="Times" w:eastAsia="Times" w:cs="Times"/>
          <w:color w:val="FF0000"/>
          <w:sz w:val="30"/>
          <w:szCs w:val="30"/>
          <w:rtl w:val="0"/>
        </w:rPr>
        <w:t>Address</w:t>
      </w:r>
    </w:p>
    <w:p>
      <w:pPr>
        <w:ind w:left="0" w:firstLine="0"/>
        <w:rPr>
          <w:rFonts w:ascii="Times" w:hAnsi="Times" w:eastAsia="Times" w:cs="Times"/>
          <w:color w:val="FF0000"/>
          <w:sz w:val="30"/>
          <w:szCs w:val="30"/>
        </w:rPr>
      </w:pPr>
    </w:p>
    <w:tbl>
      <w:tblPr>
        <w:tblStyle w:val="17"/>
        <w:tblW w:w="910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495"/>
        <w:gridCol w:w="2115"/>
        <w:gridCol w:w="34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jc w:val="center"/>
        </w:trPr>
        <w:tc>
          <w:tcPr>
            <w:tcBorders>
              <w:top w:val="single" w:color="BDC1C6" w:sz="8" w:space="0"/>
              <w:left w:val="nil"/>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Address</w:t>
            </w:r>
          </w:p>
        </w:tc>
        <w:tc>
          <w:tcPr>
            <w:tcBorders>
              <w:top w:val="single" w:color="BDC1C6" w:sz="8" w:space="0"/>
              <w:left w:val="single" w:color="BDC1C6" w:sz="8" w:space="0"/>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Data Type</w:t>
            </w:r>
          </w:p>
        </w:tc>
        <w:tc>
          <w:tcPr>
            <w:tcBorders>
              <w:top w:val="single" w:color="BDC1C6" w:sz="8" w:space="0"/>
              <w:left w:val="single" w:color="BDC1C6" w:sz="8" w:space="0"/>
              <w:bottom w:val="single" w:color="BDC1C6" w:sz="8" w:space="0"/>
              <w:right w:val="nil"/>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Allow 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u w:val="single"/>
              </w:rPr>
            </w:pPr>
            <w:r>
              <w:rPr>
                <w:rFonts w:ascii="Times" w:hAnsi="Times" w:eastAsia="Times" w:cs="Times"/>
                <w:sz w:val="30"/>
                <w:szCs w:val="30"/>
                <w:u w:val="single"/>
                <w:rtl w:val="0"/>
              </w:rPr>
              <w:t>addressID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varchar(5)</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addressName</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nvarchar(200)</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Yes</w:t>
            </w:r>
          </w:p>
        </w:tc>
      </w:tr>
    </w:tbl>
    <w:p>
      <w:pPr>
        <w:ind w:left="0" w:firstLine="0"/>
        <w:rPr>
          <w:rFonts w:ascii="Times" w:hAnsi="Times" w:eastAsia="Times" w:cs="Times"/>
          <w:color w:val="FF0000"/>
          <w:sz w:val="30"/>
          <w:szCs w:val="30"/>
        </w:rPr>
      </w:pPr>
      <w:r>
        <w:rPr>
          <w:rFonts w:ascii="Times" w:hAnsi="Times" w:eastAsia="Times" w:cs="Times"/>
          <w:color w:val="FF0000"/>
          <w:sz w:val="30"/>
          <w:szCs w:val="30"/>
          <w:rtl w:val="0"/>
        </w:rPr>
        <w:tab/>
      </w:r>
    </w:p>
    <w:p>
      <w:pPr>
        <w:ind w:left="0" w:firstLine="0"/>
        <w:rPr>
          <w:rFonts w:ascii="Times" w:hAnsi="Times" w:eastAsia="Times" w:cs="Times"/>
          <w:sz w:val="30"/>
          <w:szCs w:val="30"/>
        </w:rPr>
      </w:pPr>
      <w:r>
        <w:rPr>
          <w:rFonts w:ascii="Times" w:hAnsi="Times" w:eastAsia="Times" w:cs="Times"/>
          <w:sz w:val="30"/>
          <w:szCs w:val="30"/>
          <w:rtl w:val="0"/>
        </w:rPr>
        <w:t>Target: Created to store customer address information. Each address has a different ID .</w:t>
      </w:r>
    </w:p>
    <w:p>
      <w:pPr>
        <w:ind w:left="0" w:firstLine="0"/>
        <w:rPr>
          <w:rFonts w:ascii="Times" w:hAnsi="Times" w:eastAsia="Times" w:cs="Times"/>
          <w:color w:val="FF0000"/>
          <w:sz w:val="30"/>
          <w:szCs w:val="30"/>
        </w:rPr>
      </w:pPr>
    </w:p>
    <w:p>
      <w:pPr>
        <w:numPr>
          <w:ilvl w:val="0"/>
          <w:numId w:val="3"/>
        </w:numPr>
        <w:ind w:left="1440" w:hanging="360"/>
        <w:rPr>
          <w:rFonts w:ascii="Times" w:hAnsi="Times" w:eastAsia="Times" w:cs="Times"/>
          <w:color w:val="FF0000"/>
          <w:sz w:val="30"/>
          <w:szCs w:val="30"/>
        </w:rPr>
      </w:pPr>
      <w:r>
        <w:rPr>
          <w:rFonts w:ascii="Times" w:hAnsi="Times" w:eastAsia="Times" w:cs="Times"/>
          <w:color w:val="FF0000"/>
          <w:sz w:val="30"/>
          <w:szCs w:val="30"/>
          <w:rtl w:val="0"/>
        </w:rPr>
        <w:t>Orders</w:t>
      </w:r>
    </w:p>
    <w:tbl>
      <w:tblPr>
        <w:tblStyle w:val="18"/>
        <w:tblW w:w="910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495"/>
        <w:gridCol w:w="2115"/>
        <w:gridCol w:w="34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blHeader/>
          <w:jc w:val="center"/>
        </w:trPr>
        <w:tc>
          <w:tcPr>
            <w:tcBorders>
              <w:top w:val="single" w:color="BDC1C6" w:sz="8" w:space="0"/>
              <w:left w:val="nil"/>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Orders</w:t>
            </w:r>
          </w:p>
        </w:tc>
        <w:tc>
          <w:tcPr>
            <w:tcBorders>
              <w:top w:val="single" w:color="BDC1C6" w:sz="8" w:space="0"/>
              <w:left w:val="single" w:color="BDC1C6" w:sz="8" w:space="0"/>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Data Type</w:t>
            </w:r>
          </w:p>
        </w:tc>
        <w:tc>
          <w:tcPr>
            <w:tcBorders>
              <w:top w:val="single" w:color="BDC1C6" w:sz="8" w:space="0"/>
              <w:left w:val="single" w:color="BDC1C6" w:sz="8" w:space="0"/>
              <w:bottom w:val="single" w:color="BDC1C6" w:sz="8" w:space="0"/>
              <w:right w:val="nil"/>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Allow 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u w:val="single"/>
              </w:rPr>
            </w:pPr>
            <w:r>
              <w:rPr>
                <w:rFonts w:ascii="Times" w:hAnsi="Times" w:eastAsia="Times" w:cs="Times"/>
                <w:sz w:val="30"/>
                <w:szCs w:val="30"/>
                <w:u w:val="single"/>
                <w:rtl w:val="0"/>
              </w:rPr>
              <w:t>OrderID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varchar(5)</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OrderDate</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Date</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Payment</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bit</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Yes</w:t>
            </w:r>
          </w:p>
        </w:tc>
      </w:tr>
    </w:tbl>
    <w:p>
      <w:pPr>
        <w:ind w:firstLine="720"/>
        <w:rPr>
          <w:rFonts w:ascii="Times" w:hAnsi="Times" w:eastAsia="Times" w:cs="Times"/>
          <w:sz w:val="30"/>
          <w:szCs w:val="30"/>
        </w:rPr>
      </w:pPr>
    </w:p>
    <w:p>
      <w:pPr>
        <w:ind w:left="0" w:firstLine="0"/>
        <w:rPr>
          <w:rFonts w:ascii="Times" w:hAnsi="Times" w:eastAsia="Times" w:cs="Times"/>
          <w:sz w:val="30"/>
          <w:szCs w:val="30"/>
        </w:rPr>
      </w:pPr>
      <w:r>
        <w:rPr>
          <w:rFonts w:ascii="Times" w:hAnsi="Times" w:eastAsia="Times" w:cs="Times"/>
          <w:sz w:val="30"/>
          <w:szCs w:val="30"/>
          <w:rtl w:val="0"/>
        </w:rPr>
        <w:t>Target: Created to store each customer's order information, order date and payment status of each order. Each order has a different ID.</w:t>
      </w:r>
    </w:p>
    <w:p>
      <w:pPr>
        <w:ind w:left="0" w:firstLine="0"/>
        <w:rPr>
          <w:rFonts w:ascii="Times" w:hAnsi="Times" w:eastAsia="Times" w:cs="Times"/>
          <w:sz w:val="30"/>
          <w:szCs w:val="30"/>
        </w:rPr>
      </w:pPr>
    </w:p>
    <w:p>
      <w:pPr>
        <w:numPr>
          <w:ilvl w:val="0"/>
          <w:numId w:val="3"/>
        </w:numPr>
        <w:ind w:left="1440" w:hanging="360"/>
        <w:rPr>
          <w:rFonts w:ascii="Times" w:hAnsi="Times" w:eastAsia="Times" w:cs="Times"/>
          <w:color w:val="FF0000"/>
          <w:sz w:val="30"/>
          <w:szCs w:val="30"/>
        </w:rPr>
      </w:pPr>
      <w:r>
        <w:rPr>
          <w:rFonts w:ascii="Times" w:hAnsi="Times" w:eastAsia="Times" w:cs="Times"/>
          <w:color w:val="FF0000"/>
          <w:sz w:val="30"/>
          <w:szCs w:val="30"/>
          <w:rtl w:val="0"/>
        </w:rPr>
        <w:t>Delivery</w:t>
      </w:r>
    </w:p>
    <w:tbl>
      <w:tblPr>
        <w:tblStyle w:val="19"/>
        <w:tblW w:w="910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495"/>
        <w:gridCol w:w="2115"/>
        <w:gridCol w:w="34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jc w:val="center"/>
        </w:trPr>
        <w:tc>
          <w:tcPr>
            <w:tcBorders>
              <w:top w:val="single" w:color="BDC1C6" w:sz="8" w:space="0"/>
              <w:left w:val="nil"/>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Delivery</w:t>
            </w:r>
          </w:p>
        </w:tc>
        <w:tc>
          <w:tcPr>
            <w:tcBorders>
              <w:top w:val="single" w:color="BDC1C6" w:sz="8" w:space="0"/>
              <w:left w:val="single" w:color="BDC1C6" w:sz="8" w:space="0"/>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Data Type</w:t>
            </w:r>
          </w:p>
        </w:tc>
        <w:tc>
          <w:tcPr>
            <w:tcBorders>
              <w:top w:val="single" w:color="BDC1C6" w:sz="8" w:space="0"/>
              <w:left w:val="single" w:color="BDC1C6" w:sz="8" w:space="0"/>
              <w:bottom w:val="single" w:color="BDC1C6" w:sz="8" w:space="0"/>
              <w:right w:val="nil"/>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Allow 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u w:val="single"/>
              </w:rPr>
            </w:pPr>
            <w:r>
              <w:rPr>
                <w:rFonts w:ascii="Times" w:hAnsi="Times" w:eastAsia="Times" w:cs="Times"/>
                <w:sz w:val="30"/>
                <w:szCs w:val="30"/>
                <w:u w:val="single"/>
                <w:rtl w:val="0"/>
              </w:rPr>
              <w:t>DeliveryID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varchar(5)</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DeliveryName</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nvarchar(50)</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Address</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nvarchar(50)</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Yes</w:t>
            </w:r>
          </w:p>
        </w:tc>
      </w:tr>
    </w:tbl>
    <w:p>
      <w:pPr>
        <w:ind w:left="0" w:firstLine="0"/>
        <w:rPr>
          <w:rFonts w:ascii="Times" w:hAnsi="Times" w:eastAsia="Times" w:cs="Times"/>
          <w:sz w:val="30"/>
          <w:szCs w:val="30"/>
        </w:rPr>
      </w:pPr>
      <w:r>
        <w:rPr>
          <w:rFonts w:ascii="Times" w:hAnsi="Times" w:eastAsia="Times" w:cs="Times"/>
          <w:sz w:val="30"/>
          <w:szCs w:val="30"/>
          <w:rtl w:val="0"/>
        </w:rPr>
        <w:t>Target: Store shipping information for each order. Including the delivery address and delivery company name. Each delivery  has different shipping IDs</w:t>
      </w:r>
    </w:p>
    <w:p>
      <w:pPr>
        <w:numPr>
          <w:ilvl w:val="0"/>
          <w:numId w:val="3"/>
        </w:numPr>
        <w:ind w:left="1440" w:hanging="360"/>
        <w:rPr>
          <w:rFonts w:ascii="Times" w:hAnsi="Times" w:eastAsia="Times" w:cs="Times"/>
          <w:color w:val="FF0000"/>
          <w:sz w:val="30"/>
          <w:szCs w:val="30"/>
        </w:rPr>
      </w:pPr>
      <w:r>
        <w:rPr>
          <w:rFonts w:ascii="Times" w:hAnsi="Times" w:eastAsia="Times" w:cs="Times"/>
          <w:color w:val="FF0000"/>
          <w:sz w:val="30"/>
          <w:szCs w:val="30"/>
          <w:rtl w:val="0"/>
        </w:rPr>
        <w:t>Brand_Has</w:t>
      </w:r>
    </w:p>
    <w:tbl>
      <w:tblPr>
        <w:tblStyle w:val="20"/>
        <w:tblW w:w="910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495"/>
        <w:gridCol w:w="2115"/>
        <w:gridCol w:w="34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jc w:val="center"/>
        </w:trPr>
        <w:tc>
          <w:tcPr>
            <w:tcBorders>
              <w:top w:val="single" w:color="BDC1C6" w:sz="8" w:space="0"/>
              <w:left w:val="nil"/>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Brand_Has</w:t>
            </w:r>
          </w:p>
        </w:tc>
        <w:tc>
          <w:tcPr>
            <w:tcBorders>
              <w:top w:val="single" w:color="BDC1C6" w:sz="8" w:space="0"/>
              <w:left w:val="single" w:color="BDC1C6" w:sz="8" w:space="0"/>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Data Type</w:t>
            </w:r>
          </w:p>
        </w:tc>
        <w:tc>
          <w:tcPr>
            <w:tcBorders>
              <w:top w:val="single" w:color="BDC1C6" w:sz="8" w:space="0"/>
              <w:left w:val="single" w:color="BDC1C6" w:sz="8" w:space="0"/>
              <w:bottom w:val="single" w:color="BDC1C6" w:sz="8" w:space="0"/>
              <w:right w:val="nil"/>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Allow 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u w:val="single"/>
              </w:rPr>
            </w:pPr>
            <w:r>
              <w:rPr>
                <w:rFonts w:ascii="Times" w:hAnsi="Times" w:eastAsia="Times" w:cs="Times"/>
                <w:sz w:val="30"/>
                <w:szCs w:val="30"/>
                <w:u w:val="single"/>
                <w:rtl w:val="0"/>
              </w:rPr>
              <w:t>BrandID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varchar(5)</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u w:val="single"/>
              </w:rPr>
            </w:pPr>
            <w:r>
              <w:rPr>
                <w:rFonts w:ascii="Times" w:hAnsi="Times" w:eastAsia="Times" w:cs="Times"/>
                <w:sz w:val="30"/>
                <w:szCs w:val="30"/>
                <w:u w:val="single"/>
                <w:rtl w:val="0"/>
              </w:rPr>
              <w:t>ProductID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varchar(5)</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bl>
    <w:p>
      <w:pPr>
        <w:ind w:firstLine="720"/>
        <w:rPr>
          <w:rFonts w:ascii="Times" w:hAnsi="Times" w:eastAsia="Times" w:cs="Times"/>
          <w:sz w:val="30"/>
          <w:szCs w:val="30"/>
        </w:rPr>
      </w:pPr>
    </w:p>
    <w:p>
      <w:pPr>
        <w:ind w:left="0" w:firstLine="0"/>
        <w:rPr>
          <w:rFonts w:ascii="Times" w:hAnsi="Times" w:eastAsia="Times" w:cs="Times"/>
          <w:color w:val="FF0000"/>
          <w:sz w:val="30"/>
          <w:szCs w:val="30"/>
        </w:rPr>
      </w:pPr>
      <w:r>
        <w:rPr>
          <w:rFonts w:ascii="Times" w:hAnsi="Times" w:eastAsia="Times" w:cs="Times"/>
          <w:sz w:val="30"/>
          <w:szCs w:val="30"/>
          <w:rtl w:val="0"/>
        </w:rPr>
        <w:t>Target: Created to store information about each product of each brand. Each product type has different brand IDs and product IDs</w:t>
      </w:r>
    </w:p>
    <w:p>
      <w:pPr>
        <w:numPr>
          <w:ilvl w:val="0"/>
          <w:numId w:val="3"/>
        </w:numPr>
        <w:ind w:left="1440" w:hanging="360"/>
        <w:rPr>
          <w:rFonts w:ascii="Times" w:hAnsi="Times" w:eastAsia="Times" w:cs="Times"/>
          <w:color w:val="FF0000"/>
          <w:sz w:val="30"/>
          <w:szCs w:val="30"/>
        </w:rPr>
      </w:pPr>
      <w:r>
        <w:rPr>
          <w:rFonts w:ascii="Times" w:hAnsi="Times" w:eastAsia="Times" w:cs="Times"/>
          <w:color w:val="FF0000"/>
          <w:sz w:val="30"/>
          <w:szCs w:val="30"/>
          <w:rtl w:val="0"/>
        </w:rPr>
        <w:t>BelongTo</w:t>
      </w:r>
    </w:p>
    <w:tbl>
      <w:tblPr>
        <w:tblStyle w:val="21"/>
        <w:tblW w:w="910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495"/>
        <w:gridCol w:w="2115"/>
        <w:gridCol w:w="34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jc w:val="center"/>
        </w:trPr>
        <w:tc>
          <w:tcPr>
            <w:tcBorders>
              <w:top w:val="single" w:color="BDC1C6" w:sz="8" w:space="0"/>
              <w:left w:val="nil"/>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BelongTo</w:t>
            </w:r>
          </w:p>
        </w:tc>
        <w:tc>
          <w:tcPr>
            <w:tcBorders>
              <w:top w:val="single" w:color="BDC1C6" w:sz="8" w:space="0"/>
              <w:left w:val="single" w:color="BDC1C6" w:sz="8" w:space="0"/>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Data Type</w:t>
            </w:r>
          </w:p>
        </w:tc>
        <w:tc>
          <w:tcPr>
            <w:tcBorders>
              <w:top w:val="single" w:color="BDC1C6" w:sz="8" w:space="0"/>
              <w:left w:val="single" w:color="BDC1C6" w:sz="8" w:space="0"/>
              <w:bottom w:val="single" w:color="BDC1C6" w:sz="8" w:space="0"/>
              <w:right w:val="nil"/>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Allow 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u w:val="single"/>
              </w:rPr>
            </w:pPr>
            <w:r>
              <w:rPr>
                <w:rFonts w:ascii="Times" w:hAnsi="Times" w:eastAsia="Times" w:cs="Times"/>
                <w:sz w:val="30"/>
                <w:szCs w:val="30"/>
                <w:u w:val="single"/>
                <w:rtl w:val="0"/>
              </w:rPr>
              <w:t>CategoryID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varchar(5)</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u w:val="single"/>
              </w:rPr>
            </w:pPr>
            <w:r>
              <w:rPr>
                <w:rFonts w:ascii="Times" w:hAnsi="Times" w:eastAsia="Times" w:cs="Times"/>
                <w:sz w:val="30"/>
                <w:szCs w:val="30"/>
                <w:u w:val="single"/>
                <w:rtl w:val="0"/>
              </w:rPr>
              <w:t>ProductID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varchar(5)</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bl>
    <w:p>
      <w:pPr>
        <w:ind w:left="0" w:firstLine="0"/>
        <w:rPr>
          <w:rFonts w:ascii="Times" w:hAnsi="Times" w:eastAsia="Times" w:cs="Times"/>
          <w:sz w:val="30"/>
          <w:szCs w:val="30"/>
        </w:rPr>
      </w:pPr>
    </w:p>
    <w:p>
      <w:pPr>
        <w:ind w:left="0" w:firstLine="0"/>
        <w:rPr>
          <w:rFonts w:ascii="Times" w:hAnsi="Times" w:eastAsia="Times" w:cs="Times"/>
          <w:color w:val="FF0000"/>
          <w:sz w:val="30"/>
          <w:szCs w:val="30"/>
        </w:rPr>
      </w:pPr>
      <w:r>
        <w:rPr>
          <w:rFonts w:ascii="Times" w:hAnsi="Times" w:eastAsia="Times" w:cs="Times"/>
          <w:sz w:val="30"/>
          <w:szCs w:val="30"/>
          <w:rtl w:val="0"/>
        </w:rPr>
        <w:t>Target: Created to store information per product of each type of item. Each product type has different product type IDs and product IDs.</w:t>
      </w:r>
    </w:p>
    <w:p>
      <w:pPr>
        <w:ind w:left="1440" w:firstLine="0"/>
        <w:rPr>
          <w:rFonts w:ascii="Times" w:hAnsi="Times" w:eastAsia="Times" w:cs="Times"/>
          <w:color w:val="FF0000"/>
          <w:sz w:val="30"/>
          <w:szCs w:val="30"/>
        </w:rPr>
      </w:pPr>
    </w:p>
    <w:p>
      <w:pPr>
        <w:numPr>
          <w:ilvl w:val="0"/>
          <w:numId w:val="3"/>
        </w:numPr>
        <w:ind w:left="1440" w:hanging="360"/>
        <w:rPr>
          <w:rFonts w:ascii="Times" w:hAnsi="Times" w:eastAsia="Times" w:cs="Times"/>
          <w:color w:val="FF0000"/>
          <w:sz w:val="30"/>
          <w:szCs w:val="30"/>
        </w:rPr>
      </w:pPr>
      <w:r>
        <w:rPr>
          <w:rFonts w:ascii="Times" w:hAnsi="Times" w:eastAsia="Times" w:cs="Times"/>
          <w:color w:val="FF0000"/>
          <w:sz w:val="30"/>
          <w:szCs w:val="30"/>
          <w:rtl w:val="0"/>
        </w:rPr>
        <w:t>CartItems</w:t>
      </w:r>
    </w:p>
    <w:tbl>
      <w:tblPr>
        <w:tblStyle w:val="22"/>
        <w:tblW w:w="9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500"/>
        <w:gridCol w:w="2000"/>
        <w:gridCol w:w="35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jc w:val="center"/>
        </w:trPr>
        <w:tc>
          <w:tcPr>
            <w:tcBorders>
              <w:top w:val="single" w:color="BDC1C6" w:sz="8" w:space="0"/>
              <w:left w:val="nil"/>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Customer</w:t>
            </w:r>
          </w:p>
        </w:tc>
        <w:tc>
          <w:tcPr>
            <w:tcBorders>
              <w:top w:val="single" w:color="BDC1C6" w:sz="8" w:space="0"/>
              <w:left w:val="single" w:color="BDC1C6" w:sz="8" w:space="0"/>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Data Type</w:t>
            </w:r>
          </w:p>
        </w:tc>
        <w:tc>
          <w:tcPr>
            <w:tcBorders>
              <w:top w:val="single" w:color="BDC1C6" w:sz="8" w:space="0"/>
              <w:left w:val="single" w:color="BDC1C6" w:sz="8" w:space="0"/>
              <w:bottom w:val="single" w:color="BDC1C6" w:sz="8" w:space="0"/>
              <w:right w:val="nil"/>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Allow 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u w:val="single"/>
              </w:rPr>
            </w:pPr>
            <w:r>
              <w:rPr>
                <w:rFonts w:ascii="Times" w:hAnsi="Times" w:eastAsia="Times" w:cs="Times"/>
                <w:sz w:val="30"/>
                <w:szCs w:val="30"/>
                <w:u w:val="single"/>
                <w:rtl w:val="0"/>
              </w:rPr>
              <w:t>CustomerID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nvarchar(50)</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u w:val="single"/>
              </w:rPr>
            </w:pPr>
            <w:r>
              <w:rPr>
                <w:rFonts w:ascii="Times" w:hAnsi="Times" w:eastAsia="Times" w:cs="Times"/>
                <w:sz w:val="30"/>
                <w:szCs w:val="30"/>
                <w:u w:val="single"/>
                <w:rtl w:val="0"/>
              </w:rPr>
              <w:t>ProductID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varchar(5)</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Quantity</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nvarchar(10)</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Yes</w:t>
            </w:r>
          </w:p>
        </w:tc>
      </w:tr>
    </w:tbl>
    <w:p>
      <w:pPr>
        <w:ind w:left="0" w:firstLine="0"/>
        <w:rPr>
          <w:rFonts w:ascii="Times" w:hAnsi="Times" w:eastAsia="Times" w:cs="Times"/>
          <w:sz w:val="30"/>
          <w:szCs w:val="30"/>
        </w:rPr>
      </w:pPr>
    </w:p>
    <w:p>
      <w:pPr>
        <w:ind w:left="0" w:firstLine="0"/>
        <w:rPr>
          <w:rFonts w:ascii="Times" w:hAnsi="Times" w:eastAsia="Times" w:cs="Times"/>
          <w:color w:val="FF0000"/>
          <w:sz w:val="30"/>
          <w:szCs w:val="30"/>
        </w:rPr>
      </w:pPr>
      <w:r>
        <w:rPr>
          <w:rFonts w:ascii="Times" w:hAnsi="Times" w:eastAsia="Times" w:cs="Times"/>
          <w:sz w:val="30"/>
          <w:szCs w:val="30"/>
          <w:rtl w:val="0"/>
        </w:rPr>
        <w:t>Target: Created to store information about each customer's product in each cart and the number of products in the cart. Each product type has different customer IDs and product IDs.</w:t>
      </w:r>
    </w:p>
    <w:p>
      <w:pPr>
        <w:ind w:left="1440" w:firstLine="0"/>
        <w:rPr>
          <w:rFonts w:ascii="Times" w:hAnsi="Times" w:eastAsia="Times" w:cs="Times"/>
          <w:color w:val="FF0000"/>
          <w:sz w:val="30"/>
          <w:szCs w:val="30"/>
        </w:rPr>
      </w:pPr>
    </w:p>
    <w:p>
      <w:pPr>
        <w:numPr>
          <w:ilvl w:val="0"/>
          <w:numId w:val="3"/>
        </w:numPr>
        <w:ind w:left="1440" w:hanging="360"/>
        <w:rPr>
          <w:rFonts w:ascii="Times" w:hAnsi="Times" w:eastAsia="Times" w:cs="Times"/>
          <w:color w:val="FF0000"/>
          <w:sz w:val="30"/>
          <w:szCs w:val="30"/>
        </w:rPr>
      </w:pPr>
      <w:r>
        <w:rPr>
          <w:rFonts w:ascii="Times" w:hAnsi="Times" w:eastAsia="Times" w:cs="Times"/>
          <w:color w:val="FF0000"/>
          <w:sz w:val="30"/>
          <w:szCs w:val="30"/>
          <w:rtl w:val="0"/>
        </w:rPr>
        <w:t>Has(Relation between Customers and Address)</w:t>
      </w:r>
    </w:p>
    <w:tbl>
      <w:tblPr>
        <w:tblStyle w:val="23"/>
        <w:tblW w:w="910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495"/>
        <w:gridCol w:w="2115"/>
        <w:gridCol w:w="34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blHeader/>
          <w:jc w:val="center"/>
        </w:trPr>
        <w:tc>
          <w:tcPr>
            <w:tcBorders>
              <w:top w:val="single" w:color="BDC1C6" w:sz="8" w:space="0"/>
              <w:left w:val="nil"/>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BelongTo</w:t>
            </w:r>
          </w:p>
        </w:tc>
        <w:tc>
          <w:tcPr>
            <w:tcBorders>
              <w:top w:val="single" w:color="BDC1C6" w:sz="8" w:space="0"/>
              <w:left w:val="single" w:color="BDC1C6" w:sz="8" w:space="0"/>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Data Type</w:t>
            </w:r>
          </w:p>
        </w:tc>
        <w:tc>
          <w:tcPr>
            <w:tcBorders>
              <w:top w:val="single" w:color="BDC1C6" w:sz="8" w:space="0"/>
              <w:left w:val="single" w:color="BDC1C6" w:sz="8" w:space="0"/>
              <w:bottom w:val="single" w:color="BDC1C6" w:sz="8" w:space="0"/>
              <w:right w:val="nil"/>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Allow 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u w:val="single"/>
              </w:rPr>
            </w:pPr>
            <w:r>
              <w:rPr>
                <w:rFonts w:ascii="Times" w:hAnsi="Times" w:eastAsia="Times" w:cs="Times"/>
                <w:sz w:val="30"/>
                <w:szCs w:val="30"/>
                <w:u w:val="single"/>
                <w:rtl w:val="0"/>
              </w:rPr>
              <w:t>CustomerID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nvarchar(50)</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u w:val="single"/>
              </w:rPr>
            </w:pPr>
            <w:r>
              <w:rPr>
                <w:rFonts w:ascii="Times" w:hAnsi="Times" w:eastAsia="Times" w:cs="Times"/>
                <w:sz w:val="30"/>
                <w:szCs w:val="30"/>
                <w:u w:val="single"/>
                <w:rtl w:val="0"/>
              </w:rPr>
              <w:t>AddressID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varchar(5)</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bl>
    <w:p>
      <w:pPr>
        <w:ind w:left="0" w:firstLine="0"/>
        <w:rPr>
          <w:rFonts w:ascii="Times" w:hAnsi="Times" w:eastAsia="Times" w:cs="Times"/>
          <w:sz w:val="30"/>
          <w:szCs w:val="30"/>
        </w:rPr>
      </w:pPr>
    </w:p>
    <w:p>
      <w:pPr>
        <w:ind w:left="0" w:firstLine="0"/>
        <w:rPr>
          <w:rFonts w:ascii="Times" w:hAnsi="Times" w:eastAsia="Times" w:cs="Times"/>
          <w:color w:val="FF0000"/>
          <w:sz w:val="30"/>
          <w:szCs w:val="30"/>
        </w:rPr>
      </w:pPr>
      <w:r>
        <w:rPr>
          <w:rFonts w:ascii="Times" w:hAnsi="Times" w:eastAsia="Times" w:cs="Times"/>
          <w:sz w:val="30"/>
          <w:szCs w:val="30"/>
          <w:rtl w:val="0"/>
        </w:rPr>
        <w:t>Target: Created to store the address information of each customer. Each address has different customer IDs and address IDs.</w:t>
      </w:r>
    </w:p>
    <w:p>
      <w:pPr>
        <w:ind w:left="1440" w:firstLine="0"/>
        <w:rPr>
          <w:rFonts w:ascii="Times" w:hAnsi="Times" w:eastAsia="Times" w:cs="Times"/>
          <w:color w:val="FF0000"/>
          <w:sz w:val="30"/>
          <w:szCs w:val="30"/>
        </w:rPr>
      </w:pPr>
    </w:p>
    <w:p>
      <w:pPr>
        <w:numPr>
          <w:ilvl w:val="0"/>
          <w:numId w:val="3"/>
        </w:numPr>
        <w:ind w:left="1440" w:hanging="360"/>
        <w:rPr>
          <w:rFonts w:ascii="Times" w:hAnsi="Times" w:eastAsia="Times" w:cs="Times"/>
          <w:color w:val="FF0000"/>
          <w:sz w:val="30"/>
          <w:szCs w:val="30"/>
        </w:rPr>
      </w:pPr>
      <w:r>
        <w:rPr>
          <w:rFonts w:ascii="Times" w:hAnsi="Times" w:eastAsia="Times" w:cs="Times"/>
          <w:color w:val="FF0000"/>
          <w:sz w:val="30"/>
          <w:szCs w:val="30"/>
          <w:rtl w:val="0"/>
        </w:rPr>
        <w:t>DeliveryStatus</w:t>
      </w:r>
    </w:p>
    <w:tbl>
      <w:tblPr>
        <w:tblStyle w:val="24"/>
        <w:tblW w:w="910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495"/>
        <w:gridCol w:w="2115"/>
        <w:gridCol w:w="34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jc w:val="center"/>
        </w:trPr>
        <w:tc>
          <w:tcPr>
            <w:tcBorders>
              <w:top w:val="single" w:color="BDC1C6" w:sz="8" w:space="0"/>
              <w:left w:val="nil"/>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DeliveryStatus</w:t>
            </w:r>
          </w:p>
        </w:tc>
        <w:tc>
          <w:tcPr>
            <w:tcBorders>
              <w:top w:val="single" w:color="BDC1C6" w:sz="8" w:space="0"/>
              <w:left w:val="single" w:color="BDC1C6" w:sz="8" w:space="0"/>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Data Type</w:t>
            </w:r>
          </w:p>
        </w:tc>
        <w:tc>
          <w:tcPr>
            <w:tcBorders>
              <w:top w:val="single" w:color="BDC1C6" w:sz="8" w:space="0"/>
              <w:left w:val="single" w:color="BDC1C6" w:sz="8" w:space="0"/>
              <w:bottom w:val="single" w:color="BDC1C6" w:sz="8" w:space="0"/>
              <w:right w:val="nil"/>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Allow 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u w:val="single"/>
              </w:rPr>
            </w:pPr>
            <w:r>
              <w:rPr>
                <w:rFonts w:ascii="Times" w:hAnsi="Times" w:eastAsia="Times" w:cs="Times"/>
                <w:sz w:val="30"/>
                <w:szCs w:val="30"/>
                <w:u w:val="single"/>
                <w:rtl w:val="0"/>
              </w:rPr>
              <w:t>DeliveryID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varchar(5)</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u w:val="single"/>
              </w:rPr>
            </w:pPr>
            <w:r>
              <w:rPr>
                <w:rFonts w:ascii="Times" w:hAnsi="Times" w:eastAsia="Times" w:cs="Times"/>
                <w:sz w:val="30"/>
                <w:szCs w:val="30"/>
                <w:u w:val="single"/>
                <w:rtl w:val="0"/>
              </w:rPr>
              <w:t>OrderID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varchar(5)</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Status</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nvarchar(20)</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 xml:space="preserve">ReceiveTime </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DateTime</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DeliveryTime</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DateTime</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Yes</w:t>
            </w:r>
          </w:p>
        </w:tc>
      </w:tr>
    </w:tbl>
    <w:p>
      <w:pPr>
        <w:ind w:left="0" w:firstLine="0"/>
        <w:rPr>
          <w:rFonts w:ascii="Times" w:hAnsi="Times" w:eastAsia="Times" w:cs="Times"/>
          <w:sz w:val="30"/>
          <w:szCs w:val="30"/>
        </w:rPr>
      </w:pPr>
    </w:p>
    <w:p>
      <w:pPr>
        <w:ind w:left="0" w:firstLine="0"/>
        <w:rPr>
          <w:rFonts w:ascii="Times" w:hAnsi="Times" w:eastAsia="Times" w:cs="Times"/>
          <w:color w:val="FF0000"/>
          <w:sz w:val="30"/>
          <w:szCs w:val="30"/>
        </w:rPr>
      </w:pPr>
      <w:r>
        <w:rPr>
          <w:rFonts w:ascii="Times" w:hAnsi="Times" w:eastAsia="Times" w:cs="Times"/>
          <w:sz w:val="30"/>
          <w:szCs w:val="30"/>
          <w:rtl w:val="0"/>
        </w:rPr>
        <w:t>Target: Created to store shipping information of each order.In which, it stores the shipping status(Status),Receipt time and delivery time of each order.Each order type has IDs. Shipping and order ID are different.</w:t>
      </w:r>
    </w:p>
    <w:p>
      <w:pPr>
        <w:ind w:left="1440" w:firstLine="0"/>
        <w:rPr>
          <w:rFonts w:ascii="Times" w:hAnsi="Times" w:eastAsia="Times" w:cs="Times"/>
          <w:color w:val="FF0000"/>
          <w:sz w:val="30"/>
          <w:szCs w:val="30"/>
        </w:rPr>
      </w:pPr>
    </w:p>
    <w:p>
      <w:pPr>
        <w:numPr>
          <w:ilvl w:val="0"/>
          <w:numId w:val="3"/>
        </w:numPr>
        <w:ind w:left="1440" w:hanging="360"/>
        <w:rPr>
          <w:rFonts w:ascii="Times" w:hAnsi="Times" w:eastAsia="Times" w:cs="Times"/>
          <w:color w:val="FF0000"/>
          <w:sz w:val="30"/>
          <w:szCs w:val="30"/>
        </w:rPr>
      </w:pPr>
      <w:r>
        <w:rPr>
          <w:rFonts w:ascii="Times" w:hAnsi="Times" w:eastAsia="Times" w:cs="Times"/>
          <w:color w:val="FF0000"/>
          <w:sz w:val="30"/>
          <w:szCs w:val="30"/>
          <w:rtl w:val="0"/>
        </w:rPr>
        <w:t>OrderItems</w:t>
      </w:r>
    </w:p>
    <w:tbl>
      <w:tblPr>
        <w:tblStyle w:val="25"/>
        <w:tblW w:w="910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495"/>
        <w:gridCol w:w="2115"/>
        <w:gridCol w:w="34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jc w:val="center"/>
        </w:trPr>
        <w:tc>
          <w:tcPr>
            <w:tcBorders>
              <w:top w:val="single" w:color="BDC1C6" w:sz="8" w:space="0"/>
              <w:left w:val="nil"/>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OrderItems</w:t>
            </w:r>
          </w:p>
        </w:tc>
        <w:tc>
          <w:tcPr>
            <w:tcBorders>
              <w:top w:val="single" w:color="BDC1C6" w:sz="8" w:space="0"/>
              <w:left w:val="single" w:color="BDC1C6" w:sz="8" w:space="0"/>
              <w:bottom w:val="single" w:color="BDC1C6" w:sz="8" w:space="0"/>
              <w:right w:val="single" w:color="BDC1C6" w:sz="8" w:space="0"/>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Data Type</w:t>
            </w:r>
          </w:p>
        </w:tc>
        <w:tc>
          <w:tcPr>
            <w:tcBorders>
              <w:top w:val="single" w:color="BDC1C6" w:sz="8" w:space="0"/>
              <w:left w:val="single" w:color="BDC1C6" w:sz="8" w:space="0"/>
              <w:bottom w:val="single" w:color="BDC1C6" w:sz="8" w:space="0"/>
              <w:right w:val="nil"/>
            </w:tcBorders>
            <w:shd w:val="clear" w:color="auto" w:fill="F1F3F4"/>
            <w:tcMar>
              <w:top w:w="100" w:type="dxa"/>
              <w:left w:w="100" w:type="dxa"/>
              <w:bottom w:w="100" w:type="dxa"/>
              <w:right w:w="100" w:type="dxa"/>
            </w:tcMar>
            <w:vAlign w:val="top"/>
          </w:tcPr>
          <w:p>
            <w:pPr>
              <w:widowControl w:val="0"/>
              <w:spacing w:line="240" w:lineRule="auto"/>
              <w:rPr>
                <w:rFonts w:ascii="Times" w:hAnsi="Times" w:eastAsia="Times" w:cs="Times"/>
                <w:b/>
                <w:color w:val="FF0000"/>
                <w:sz w:val="30"/>
                <w:szCs w:val="30"/>
              </w:rPr>
            </w:pPr>
            <w:r>
              <w:rPr>
                <w:rFonts w:ascii="Times" w:hAnsi="Times" w:eastAsia="Times" w:cs="Times"/>
                <w:b/>
                <w:color w:val="FF0000"/>
                <w:sz w:val="30"/>
                <w:szCs w:val="30"/>
                <w:rtl w:val="0"/>
              </w:rPr>
              <w:t>Allow 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u w:val="single"/>
              </w:rPr>
            </w:pPr>
            <w:r>
              <w:rPr>
                <w:rFonts w:ascii="Times" w:hAnsi="Times" w:eastAsia="Times" w:cs="Times"/>
                <w:sz w:val="30"/>
                <w:szCs w:val="30"/>
                <w:u w:val="single"/>
                <w:rtl w:val="0"/>
              </w:rPr>
              <w:t>ProductID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varchar(5)</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u w:val="single"/>
              </w:rPr>
            </w:pPr>
            <w:r>
              <w:rPr>
                <w:rFonts w:ascii="Times" w:hAnsi="Times" w:eastAsia="Times" w:cs="Times"/>
                <w:sz w:val="30"/>
                <w:szCs w:val="30"/>
                <w:u w:val="single"/>
                <w:rtl w:val="0"/>
              </w:rPr>
              <w:t>OrderID</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varchar(5)</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Quantity</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int</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Discount</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int</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BDC1C6" w:sz="8" w:space="0"/>
              <w:left w:val="nil"/>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SellPrice</w:t>
            </w:r>
          </w:p>
        </w:tc>
        <w:tc>
          <w:tcPr>
            <w:tcBorders>
              <w:top w:val="single" w:color="BDC1C6" w:sz="8" w:space="0"/>
              <w:left w:val="single" w:color="BDC1C6" w:sz="8" w:space="0"/>
              <w:bottom w:val="single" w:color="BDC1C6" w:sz="8" w:space="0"/>
              <w:right w:val="single" w:color="BDC1C6" w:sz="8" w:space="0"/>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float</w:t>
            </w:r>
          </w:p>
        </w:tc>
        <w:tc>
          <w:tcPr>
            <w:tcBorders>
              <w:top w:val="single" w:color="BDC1C6" w:sz="8" w:space="0"/>
              <w:left w:val="single" w:color="BDC1C6" w:sz="8" w:space="0"/>
              <w:bottom w:val="single" w:color="BDC1C6" w:sz="8" w:space="0"/>
              <w:right w:val="nil"/>
            </w:tcBorders>
            <w:shd w:val="clear" w:color="auto" w:fill="auto"/>
            <w:tcMar>
              <w:top w:w="100" w:type="dxa"/>
              <w:left w:w="100" w:type="dxa"/>
              <w:bottom w:w="100" w:type="dxa"/>
              <w:right w:w="100" w:type="dxa"/>
            </w:tcMar>
            <w:vAlign w:val="top"/>
          </w:tcPr>
          <w:p>
            <w:pPr>
              <w:widowControl w:val="0"/>
              <w:spacing w:line="240" w:lineRule="auto"/>
              <w:rPr>
                <w:rFonts w:ascii="Times" w:hAnsi="Times" w:eastAsia="Times" w:cs="Times"/>
                <w:sz w:val="30"/>
                <w:szCs w:val="30"/>
              </w:rPr>
            </w:pPr>
            <w:r>
              <w:rPr>
                <w:rFonts w:ascii="Times" w:hAnsi="Times" w:eastAsia="Times" w:cs="Times"/>
                <w:sz w:val="30"/>
                <w:szCs w:val="30"/>
                <w:rtl w:val="0"/>
              </w:rPr>
              <w:t>Yes</w:t>
            </w:r>
          </w:p>
        </w:tc>
      </w:tr>
    </w:tbl>
    <w:p>
      <w:pPr>
        <w:ind w:left="0" w:firstLine="0"/>
        <w:rPr>
          <w:rFonts w:ascii="Times" w:hAnsi="Times" w:eastAsia="Times" w:cs="Times"/>
          <w:sz w:val="30"/>
          <w:szCs w:val="30"/>
        </w:rPr>
      </w:pPr>
    </w:p>
    <w:p>
      <w:pPr>
        <w:ind w:left="0" w:firstLine="0"/>
        <w:rPr>
          <w:rFonts w:ascii="Times" w:hAnsi="Times" w:eastAsia="Times" w:cs="Times"/>
          <w:sz w:val="30"/>
          <w:szCs w:val="30"/>
        </w:rPr>
      </w:pPr>
      <w:r>
        <w:rPr>
          <w:rFonts w:ascii="Times" w:hAnsi="Times" w:eastAsia="Times" w:cs="Times"/>
          <w:sz w:val="30"/>
          <w:szCs w:val="30"/>
          <w:rtl w:val="0"/>
        </w:rPr>
        <w:t>Target: Create to store information for each product of each order. Including information about the order quantity of each order, the discount (discount) and the selling price of each product. Each product type has different order IDs and product IDs.</w:t>
      </w:r>
    </w:p>
    <w:p>
      <w:pPr>
        <w:ind w:left="0" w:firstLine="0"/>
        <w:rPr>
          <w:rFonts w:ascii="Times" w:hAnsi="Times" w:eastAsia="Times" w:cs="Times"/>
          <w:sz w:val="30"/>
          <w:szCs w:val="30"/>
        </w:rPr>
      </w:pPr>
    </w:p>
    <w:p>
      <w:pPr>
        <w:rPr>
          <w:rFonts w:ascii="Times New Roman" w:hAnsi="Times New Roman" w:eastAsia="Times New Roman" w:cs="Times New Roman"/>
          <w:b/>
          <w:sz w:val="30"/>
          <w:szCs w:val="30"/>
          <w:u w:val="single"/>
        </w:rPr>
      </w:pPr>
      <w:r>
        <w:rPr>
          <w:rFonts w:ascii="Times New Roman" w:hAnsi="Times New Roman" w:eastAsia="Times New Roman" w:cs="Times New Roman"/>
          <w:b/>
          <w:sz w:val="30"/>
          <w:szCs w:val="30"/>
          <w:u w:val="single"/>
          <w:rtl w:val="0"/>
        </w:rPr>
        <w:t>2.ERD model</w:t>
      </w:r>
    </w:p>
    <w:p>
      <w:pPr>
        <w:rPr>
          <w:sz w:val="30"/>
          <w:szCs w:val="30"/>
        </w:rPr>
      </w:pPr>
      <w:r>
        <w:rPr>
          <w:sz w:val="30"/>
          <w:szCs w:val="30"/>
        </w:rPr>
        <w:drawing>
          <wp:inline distT="114300" distB="114300" distL="114300" distR="114300">
            <wp:extent cx="6367780" cy="3526790"/>
            <wp:effectExtent l="0" t="0" r="13970" b="1651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6367780" cy="3526790"/>
                    </a:xfrm>
                    <a:prstGeom prst="rect">
                      <a:avLst/>
                    </a:prstGeom>
                  </pic:spPr>
                </pic:pic>
              </a:graphicData>
            </a:graphic>
          </wp:inline>
        </w:drawing>
      </w:r>
    </w:p>
    <w:p>
      <w:pPr>
        <w:rPr>
          <w:sz w:val="30"/>
          <w:szCs w:val="30"/>
        </w:rPr>
      </w:pPr>
    </w:p>
    <w:p>
      <w:pPr>
        <w:rPr>
          <w:rFonts w:ascii="Times New Roman" w:hAnsi="Times New Roman" w:eastAsia="Times New Roman" w:cs="Times New Roman"/>
          <w:b/>
          <w:sz w:val="30"/>
          <w:szCs w:val="30"/>
          <w:u w:val="single"/>
        </w:rPr>
      </w:pPr>
      <w:r>
        <w:rPr>
          <w:rFonts w:ascii="Times New Roman" w:hAnsi="Times New Roman" w:eastAsia="Times New Roman" w:cs="Times New Roman"/>
          <w:b/>
          <w:sz w:val="30"/>
          <w:szCs w:val="30"/>
          <w:u w:val="single"/>
          <w:rtl w:val="0"/>
        </w:rPr>
        <w:t>3. Relation Model</w:t>
      </w:r>
    </w:p>
    <w:p>
      <w:pPr>
        <w:rPr>
          <w:sz w:val="30"/>
          <w:szCs w:val="30"/>
        </w:rPr>
      </w:pPr>
      <w:bookmarkStart w:id="0" w:name="_GoBack"/>
      <w:r>
        <w:rPr>
          <w:sz w:val="30"/>
          <w:szCs w:val="30"/>
        </w:rPr>
        <w:drawing>
          <wp:inline distT="114300" distB="114300" distL="114300" distR="114300">
            <wp:extent cx="6452870" cy="4443095"/>
            <wp:effectExtent l="0" t="0" r="5080" b="14605"/>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6452870" cy="4443095"/>
                    </a:xfrm>
                    <a:prstGeom prst="rect">
                      <a:avLst/>
                    </a:prstGeom>
                  </pic:spPr>
                </pic:pic>
              </a:graphicData>
            </a:graphic>
          </wp:inline>
        </w:drawing>
      </w:r>
      <w:bookmarkEnd w:id="0"/>
    </w:p>
    <w:p>
      <w:pPr>
        <w:rPr>
          <w:rFonts w:ascii="Times" w:hAnsi="Times" w:eastAsia="Times" w:cs="Times"/>
          <w:b/>
          <w:sz w:val="30"/>
          <w:szCs w:val="30"/>
          <w:u w:val="single"/>
        </w:rPr>
      </w:pPr>
      <w:r>
        <w:rPr>
          <w:rFonts w:ascii="Times" w:hAnsi="Times" w:eastAsia="Times" w:cs="Times"/>
          <w:b/>
          <w:sz w:val="30"/>
          <w:szCs w:val="30"/>
          <w:u w:val="single"/>
          <w:rtl w:val="0"/>
        </w:rPr>
        <w:t>4.Create Database</w:t>
      </w:r>
    </w:p>
    <w:p>
      <w:pPr>
        <w:rPr>
          <w:rFonts w:ascii="Times" w:hAnsi="Times" w:eastAsia="Times" w:cs="Times"/>
          <w:sz w:val="30"/>
          <w:szCs w:val="30"/>
          <w:u w:val="single"/>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CREATE</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Brands</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BrandID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BrandName </w:t>
      </w:r>
      <w:r>
        <w:rPr>
          <w:rFonts w:ascii="Courier New" w:hAnsi="Courier New" w:eastAsia="Courier New" w:cs="Courier New"/>
          <w:color w:val="800080"/>
          <w:sz w:val="20"/>
          <w:szCs w:val="20"/>
          <w:rtl w:val="0"/>
        </w:rPr>
        <w:t>NVARCHAR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Brands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COLUMN</w:t>
      </w:r>
      <w:r>
        <w:rPr>
          <w:rFonts w:ascii="Courier New" w:hAnsi="Courier New" w:eastAsia="Courier New" w:cs="Courier New"/>
          <w:sz w:val="20"/>
          <w:szCs w:val="20"/>
          <w:rtl w:val="0"/>
        </w:rPr>
        <w:t xml:space="preserve"> BrandID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NOT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NULL</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Brands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ADD</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CONSTRAINT</w:t>
      </w:r>
      <w:r>
        <w:rPr>
          <w:rFonts w:ascii="Courier New" w:hAnsi="Courier New" w:eastAsia="Courier New" w:cs="Courier New"/>
          <w:sz w:val="20"/>
          <w:szCs w:val="20"/>
          <w:rtl w:val="0"/>
        </w:rPr>
        <w:t xml:space="preserve"> PK_Brands_BrandID </w:t>
      </w:r>
      <w:r>
        <w:rPr>
          <w:rFonts w:ascii="Courier New" w:hAnsi="Courier New" w:eastAsia="Courier New" w:cs="Courier New"/>
          <w:b/>
          <w:color w:val="0000FF"/>
          <w:sz w:val="20"/>
          <w:szCs w:val="20"/>
          <w:rtl w:val="0"/>
        </w:rPr>
        <w:t>PRIMARY</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BrandID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CREATE</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Products</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ProductID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ProductName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StockQuantity </w:t>
      </w:r>
      <w:r>
        <w:rPr>
          <w:rFonts w:ascii="Courier New" w:hAnsi="Courier New" w:eastAsia="Courier New" w:cs="Courier New"/>
          <w:color w:val="800080"/>
          <w:sz w:val="20"/>
          <w:szCs w:val="20"/>
          <w:rtl w:val="0"/>
        </w:rPr>
        <w:t>INT</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Price </w:t>
      </w:r>
      <w:r>
        <w:rPr>
          <w:rFonts w:ascii="Courier New" w:hAnsi="Courier New" w:eastAsia="Courier New" w:cs="Courier New"/>
          <w:color w:val="800080"/>
          <w:sz w:val="20"/>
          <w:szCs w:val="20"/>
          <w:rtl w:val="0"/>
        </w:rPr>
        <w:t>FLOAT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COLUMN</w:t>
      </w:r>
      <w:r>
        <w:rPr>
          <w:rFonts w:ascii="Courier New" w:hAnsi="Courier New" w:eastAsia="Courier New" w:cs="Courier New"/>
          <w:sz w:val="20"/>
          <w:szCs w:val="20"/>
          <w:rtl w:val="0"/>
        </w:rPr>
        <w:t xml:space="preserve"> ProductID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NOT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NULL</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ADD</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CONSTRAINT</w:t>
      </w:r>
      <w:r>
        <w:rPr>
          <w:rFonts w:ascii="Courier New" w:hAnsi="Courier New" w:eastAsia="Courier New" w:cs="Courier New"/>
          <w:sz w:val="20"/>
          <w:szCs w:val="20"/>
          <w:rtl w:val="0"/>
        </w:rPr>
        <w:t xml:space="preserve"> PK_Products </w:t>
      </w:r>
      <w:r>
        <w:rPr>
          <w:rFonts w:ascii="Courier New" w:hAnsi="Courier New" w:eastAsia="Courier New" w:cs="Courier New"/>
          <w:b/>
          <w:color w:val="0000FF"/>
          <w:sz w:val="20"/>
          <w:szCs w:val="20"/>
          <w:rtl w:val="0"/>
        </w:rPr>
        <w:t>PRIMARY</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CREATE</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Brands_Has</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BrandID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REFERENCES</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Brands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BrandID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ProductID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REFERENCES</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PRIMARY</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BrandID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CREATE</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Categories</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CategoryID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CategoryName </w:t>
      </w:r>
      <w:r>
        <w:rPr>
          <w:rFonts w:ascii="Courier New" w:hAnsi="Courier New" w:eastAsia="Courier New" w:cs="Courier New"/>
          <w:color w:val="800080"/>
          <w:sz w:val="20"/>
          <w:szCs w:val="20"/>
          <w:rtl w:val="0"/>
        </w:rPr>
        <w:t>NVARCHAR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Categories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COLUMN</w:t>
      </w:r>
      <w:r>
        <w:rPr>
          <w:rFonts w:ascii="Courier New" w:hAnsi="Courier New" w:eastAsia="Courier New" w:cs="Courier New"/>
          <w:sz w:val="20"/>
          <w:szCs w:val="20"/>
          <w:rtl w:val="0"/>
        </w:rPr>
        <w:t xml:space="preserve"> CategoryID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NOT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NULL</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Categories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ADD</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CONSTRAINT</w:t>
      </w:r>
      <w:r>
        <w:rPr>
          <w:rFonts w:ascii="Courier New" w:hAnsi="Courier New" w:eastAsia="Courier New" w:cs="Courier New"/>
          <w:sz w:val="20"/>
          <w:szCs w:val="20"/>
          <w:rtl w:val="0"/>
        </w:rPr>
        <w:t xml:space="preserve"> PK_Categories </w:t>
      </w:r>
      <w:r>
        <w:rPr>
          <w:rFonts w:ascii="Courier New" w:hAnsi="Courier New" w:eastAsia="Courier New" w:cs="Courier New"/>
          <w:b/>
          <w:color w:val="0000FF"/>
          <w:sz w:val="20"/>
          <w:szCs w:val="20"/>
          <w:rtl w:val="0"/>
        </w:rPr>
        <w:t>PRIMARY</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CategoryID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CREATE</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BelongTo</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CategoryID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ProductID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BelongTo</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ADD</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FOREIGN</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CategoryID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REFERENCES</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Categories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CategoryID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BelongTo</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ADD</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FOREIGN</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REFERENCES</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BelongTo</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COLUMN</w:t>
      </w:r>
      <w:r>
        <w:rPr>
          <w:rFonts w:ascii="Courier New" w:hAnsi="Courier New" w:eastAsia="Courier New" w:cs="Courier New"/>
          <w:sz w:val="20"/>
          <w:szCs w:val="20"/>
          <w:rtl w:val="0"/>
        </w:rPr>
        <w:t xml:space="preserve"> CategoryID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NOT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NULL</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BelongTo</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COLUMN</w:t>
      </w:r>
      <w:r>
        <w:rPr>
          <w:rFonts w:ascii="Courier New" w:hAnsi="Courier New" w:eastAsia="Courier New" w:cs="Courier New"/>
          <w:sz w:val="20"/>
          <w:szCs w:val="20"/>
          <w:rtl w:val="0"/>
        </w:rPr>
        <w:t xml:space="preserve"> ProductID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NOT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NULL</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BelongTo</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ADD</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CONSTRAINT</w:t>
      </w:r>
      <w:r>
        <w:rPr>
          <w:rFonts w:ascii="Courier New" w:hAnsi="Courier New" w:eastAsia="Courier New" w:cs="Courier New"/>
          <w:sz w:val="20"/>
          <w:szCs w:val="20"/>
          <w:rtl w:val="0"/>
        </w:rPr>
        <w:t xml:space="preserve"> PK_BelongTo </w:t>
      </w:r>
      <w:r>
        <w:rPr>
          <w:rFonts w:ascii="Courier New" w:hAnsi="Courier New" w:eastAsia="Courier New" w:cs="Courier New"/>
          <w:b/>
          <w:color w:val="0000FF"/>
          <w:sz w:val="20"/>
          <w:szCs w:val="20"/>
          <w:rtl w:val="0"/>
        </w:rPr>
        <w:t>PRIMARY</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CategoryID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CREATE</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Customers</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CustomerID </w:t>
      </w:r>
      <w:r>
        <w:rPr>
          <w:rFonts w:ascii="Courier New" w:hAnsi="Courier New" w:eastAsia="Courier New" w:cs="Courier New"/>
          <w:color w:val="800080"/>
          <w:sz w:val="20"/>
          <w:szCs w:val="20"/>
          <w:rtl w:val="0"/>
        </w:rPr>
        <w:t>NVARCHAR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50</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PRIMARY</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CustomerName </w:t>
      </w:r>
      <w:r>
        <w:rPr>
          <w:rFonts w:ascii="Courier New" w:hAnsi="Courier New" w:eastAsia="Courier New" w:cs="Courier New"/>
          <w:color w:val="800080"/>
          <w:sz w:val="20"/>
          <w:szCs w:val="20"/>
          <w:rtl w:val="0"/>
        </w:rPr>
        <w:t>NVARCHAR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Phone </w:t>
      </w:r>
      <w:r>
        <w:rPr>
          <w:rFonts w:ascii="Courier New" w:hAnsi="Courier New" w:eastAsia="Courier New" w:cs="Courier New"/>
          <w:color w:val="800080"/>
          <w:sz w:val="20"/>
          <w:szCs w:val="20"/>
          <w:rtl w:val="0"/>
        </w:rPr>
        <w:t>NVARCHAR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10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Email </w:t>
      </w:r>
      <w:r>
        <w:rPr>
          <w:rFonts w:ascii="Courier New" w:hAnsi="Courier New" w:eastAsia="Courier New" w:cs="Courier New"/>
          <w:color w:val="800080"/>
          <w:sz w:val="20"/>
          <w:szCs w:val="20"/>
          <w:rtl w:val="0"/>
        </w:rPr>
        <w:t>NVARCHAR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CREATE</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CartItems</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CustomerID </w:t>
      </w:r>
      <w:r>
        <w:rPr>
          <w:rFonts w:ascii="Courier New" w:hAnsi="Courier New" w:eastAsia="Courier New" w:cs="Courier New"/>
          <w:color w:val="800080"/>
          <w:sz w:val="20"/>
          <w:szCs w:val="20"/>
          <w:rtl w:val="0"/>
        </w:rPr>
        <w:t>NVARCHAR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50</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REFERENCES</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ProductID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REFERENCES</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Quantity </w:t>
      </w:r>
      <w:r>
        <w:rPr>
          <w:rFonts w:ascii="Courier New" w:hAnsi="Courier New" w:eastAsia="Courier New" w:cs="Courier New"/>
          <w:color w:val="800080"/>
          <w:sz w:val="20"/>
          <w:szCs w:val="20"/>
          <w:rtl w:val="0"/>
        </w:rPr>
        <w:t>INT</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PRIMARY</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ProductID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CREATE</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Address</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AddressID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PRIMARY</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Name </w:t>
      </w:r>
      <w:r>
        <w:rPr>
          <w:rFonts w:ascii="Courier New" w:hAnsi="Courier New" w:eastAsia="Courier New" w:cs="Courier New"/>
          <w:color w:val="800080"/>
          <w:sz w:val="20"/>
          <w:szCs w:val="20"/>
          <w:rtl w:val="0"/>
        </w:rPr>
        <w:t>NVARCHAR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100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CREATE</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Has</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CustomerID </w:t>
      </w:r>
      <w:r>
        <w:rPr>
          <w:rFonts w:ascii="Courier New" w:hAnsi="Courier New" w:eastAsia="Courier New" w:cs="Courier New"/>
          <w:color w:val="800080"/>
          <w:sz w:val="20"/>
          <w:szCs w:val="20"/>
          <w:rtl w:val="0"/>
        </w:rPr>
        <w:t>NVARCHAR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50</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REFERENCES</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AddressID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REFERENCES</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Address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AddressID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PRIMARY</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AddressID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CREATE</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Orders</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OrderID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PRIMARY</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OrderDate </w:t>
      </w:r>
      <w:r>
        <w:rPr>
          <w:rFonts w:ascii="Courier New" w:hAnsi="Courier New" w:eastAsia="Courier New" w:cs="Courier New"/>
          <w:color w:val="800080"/>
          <w:sz w:val="20"/>
          <w:szCs w:val="20"/>
          <w:rtl w:val="0"/>
        </w:rPr>
        <w:t>DATE</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Payment </w:t>
      </w:r>
      <w:r>
        <w:rPr>
          <w:rFonts w:ascii="Courier New" w:hAnsi="Courier New" w:eastAsia="Courier New" w:cs="Courier New"/>
          <w:color w:val="800080"/>
          <w:sz w:val="20"/>
          <w:szCs w:val="20"/>
          <w:rtl w:val="0"/>
        </w:rPr>
        <w:t>BIT</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CustomerID </w:t>
      </w:r>
      <w:r>
        <w:rPr>
          <w:rFonts w:ascii="Courier New" w:hAnsi="Courier New" w:eastAsia="Courier New" w:cs="Courier New"/>
          <w:color w:val="800080"/>
          <w:sz w:val="20"/>
          <w:szCs w:val="20"/>
          <w:rtl w:val="0"/>
        </w:rPr>
        <w:t>NVARCHAR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50</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REFERENCES</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AddressID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REFERENCES</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Address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AddressID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CREATE</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Delivery</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DeliveryID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PRIMARY</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DeliveryName </w:t>
      </w:r>
      <w:r>
        <w:rPr>
          <w:rFonts w:ascii="Courier New" w:hAnsi="Courier New" w:eastAsia="Courier New" w:cs="Courier New"/>
          <w:color w:val="800080"/>
          <w:sz w:val="20"/>
          <w:szCs w:val="20"/>
          <w:rtl w:val="0"/>
        </w:rPr>
        <w:t>NVARCHAR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Address </w:t>
      </w:r>
      <w:r>
        <w:rPr>
          <w:rFonts w:ascii="Courier New" w:hAnsi="Courier New" w:eastAsia="Courier New" w:cs="Courier New"/>
          <w:color w:val="800080"/>
          <w:sz w:val="20"/>
          <w:szCs w:val="20"/>
          <w:rtl w:val="0"/>
        </w:rPr>
        <w:t>NVARCHAR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100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CREATE</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DeliveryStatus</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OrderID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REFERENCES</w:t>
      </w:r>
      <w:r>
        <w:rPr>
          <w:rFonts w:ascii="Courier New" w:hAnsi="Courier New" w:eastAsia="Courier New" w:cs="Courier New"/>
          <w:sz w:val="20"/>
          <w:szCs w:val="20"/>
          <w:rtl w:val="0"/>
        </w:rPr>
        <w:t xml:space="preserve"> Orders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OrderID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DeliveryID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REFERENCES</w:t>
      </w:r>
      <w:r>
        <w:rPr>
          <w:rFonts w:ascii="Courier New" w:hAnsi="Courier New" w:eastAsia="Courier New" w:cs="Courier New"/>
          <w:sz w:val="20"/>
          <w:szCs w:val="20"/>
          <w:rtl w:val="0"/>
        </w:rPr>
        <w:t xml:space="preserve"> Delivery</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DeliveryID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Status </w:t>
      </w:r>
      <w:r>
        <w:rPr>
          <w:rFonts w:ascii="Courier New" w:hAnsi="Courier New" w:eastAsia="Courier New" w:cs="Courier New"/>
          <w:color w:val="800080"/>
          <w:sz w:val="20"/>
          <w:szCs w:val="20"/>
          <w:rtl w:val="0"/>
        </w:rPr>
        <w:t>NVARCHAR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20</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ReceiveTime </w:t>
      </w:r>
      <w:r>
        <w:rPr>
          <w:rFonts w:ascii="Courier New" w:hAnsi="Courier New" w:eastAsia="Courier New" w:cs="Courier New"/>
          <w:color w:val="800080"/>
          <w:sz w:val="20"/>
          <w:szCs w:val="20"/>
          <w:rtl w:val="0"/>
        </w:rPr>
        <w:t>DATETIME</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DeliveryTime </w:t>
      </w:r>
      <w:r>
        <w:rPr>
          <w:rFonts w:ascii="Courier New" w:hAnsi="Courier New" w:eastAsia="Courier New" w:cs="Courier New"/>
          <w:color w:val="800080"/>
          <w:sz w:val="20"/>
          <w:szCs w:val="20"/>
          <w:rtl w:val="0"/>
        </w:rPr>
        <w:t>DATETIME</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PRIMARY</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OrderID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DeliveryID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CREATE</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OrderItems</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ProductID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REFERENCES</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OrderID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REFERENCES</w:t>
      </w:r>
      <w:r>
        <w:rPr>
          <w:rFonts w:ascii="Courier New" w:hAnsi="Courier New" w:eastAsia="Courier New" w:cs="Courier New"/>
          <w:sz w:val="20"/>
          <w:szCs w:val="20"/>
          <w:rtl w:val="0"/>
        </w:rPr>
        <w:t xml:space="preserve"> Orders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OrderID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Quantity </w:t>
      </w:r>
      <w:r>
        <w:rPr>
          <w:rFonts w:ascii="Courier New" w:hAnsi="Courier New" w:eastAsia="Courier New" w:cs="Courier New"/>
          <w:color w:val="800080"/>
          <w:sz w:val="20"/>
          <w:szCs w:val="20"/>
          <w:rtl w:val="0"/>
        </w:rPr>
        <w:t>INT</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Discount </w:t>
      </w:r>
      <w:r>
        <w:rPr>
          <w:rFonts w:ascii="Courier New" w:hAnsi="Courier New" w:eastAsia="Courier New" w:cs="Courier New"/>
          <w:color w:val="800080"/>
          <w:sz w:val="20"/>
          <w:szCs w:val="20"/>
          <w:rtl w:val="0"/>
        </w:rPr>
        <w:t>INT</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SellPrice </w:t>
      </w:r>
      <w:r>
        <w:rPr>
          <w:rFonts w:ascii="Courier New" w:hAnsi="Courier New" w:eastAsia="Courier New" w:cs="Courier New"/>
          <w:color w:val="800080"/>
          <w:sz w:val="20"/>
          <w:szCs w:val="20"/>
          <w:rtl w:val="0"/>
        </w:rPr>
        <w:t>FLOAT</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PRIMARY</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OrderID</w:t>
      </w:r>
      <w:r>
        <w:rPr>
          <w:rFonts w:ascii="Courier New" w:hAnsi="Courier New" w:eastAsia="Courier New" w:cs="Courier New"/>
          <w:b/>
          <w:color w:val="000080"/>
          <w:sz w:val="20"/>
          <w:szCs w:val="20"/>
          <w:rtl w:val="0"/>
        </w:rPr>
        <w:t>)</w:t>
      </w:r>
    </w:p>
    <w:p>
      <w:pPr>
        <w:shd w:val="clear" w:fill="FFFFFF"/>
        <w:spacing w:line="240" w:lineRule="auto"/>
        <w:rPr>
          <w:rFonts w:ascii="Courier New" w:hAnsi="Courier New" w:eastAsia="Courier New" w:cs="Courier New"/>
          <w:b/>
          <w:color w:val="000080"/>
          <w:sz w:val="20"/>
          <w:szCs w:val="20"/>
        </w:rPr>
      </w:pPr>
      <w:r>
        <w:rPr>
          <w:rFonts w:ascii="Courier New" w:hAnsi="Courier New" w:eastAsia="Courier New" w:cs="Courier New"/>
          <w:b/>
          <w:color w:val="000080"/>
          <w:sz w:val="20"/>
          <w:szCs w:val="20"/>
          <w:rtl w:val="0"/>
        </w:rPr>
        <w:t>)</w:t>
      </w:r>
    </w:p>
    <w:p>
      <w:pPr>
        <w:shd w:val="clear" w:fill="FFFFFF"/>
        <w:spacing w:line="240" w:lineRule="auto"/>
        <w:rPr>
          <w:rFonts w:ascii="Courier New" w:hAnsi="Courier New" w:eastAsia="Courier New" w:cs="Courier New"/>
          <w:b/>
          <w:color w:val="000080"/>
          <w:sz w:val="20"/>
          <w:szCs w:val="20"/>
        </w:rPr>
      </w:pPr>
    </w:p>
    <w:p>
      <w:pPr>
        <w:rPr>
          <w:rFonts w:ascii="Times" w:hAnsi="Times" w:eastAsia="Times" w:cs="Times"/>
          <w:sz w:val="30"/>
          <w:szCs w:val="30"/>
          <w:u w:val="single"/>
        </w:rPr>
      </w:pPr>
      <w:r>
        <w:rPr>
          <w:rFonts w:ascii="Times" w:hAnsi="Times" w:eastAsia="Times" w:cs="Times"/>
          <w:sz w:val="30"/>
          <w:szCs w:val="30"/>
          <w:u w:val="single"/>
          <w:rtl w:val="0"/>
        </w:rPr>
        <w:t>5. Create Constraint</w:t>
      </w:r>
    </w:p>
    <w:p>
      <w:pPr>
        <w:rPr>
          <w:sz w:val="30"/>
          <w:szCs w:val="30"/>
          <w:u w:val="single"/>
        </w:rPr>
      </w:pPr>
    </w:p>
    <w:p>
      <w:pPr>
        <w:rPr>
          <w:rFonts w:ascii="Courier New" w:hAnsi="Courier New" w:eastAsia="Courier New" w:cs="Courier New"/>
          <w:color w:val="008000"/>
          <w:sz w:val="20"/>
          <w:szCs w:val="20"/>
        </w:rPr>
      </w:pPr>
      <w:r>
        <w:rPr>
          <w:rFonts w:ascii="Courier New" w:hAnsi="Courier New" w:eastAsia="Courier New" w:cs="Courier New"/>
          <w:color w:val="008000"/>
          <w:sz w:val="20"/>
          <w:szCs w:val="20"/>
          <w:rtl w:val="0"/>
        </w:rPr>
        <w:t>-- ADD CONSTRAINT FOR TABLE Brands (PRIMARY KEY)</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Brands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COLUMN</w:t>
      </w:r>
      <w:r>
        <w:rPr>
          <w:rFonts w:ascii="Courier New" w:hAnsi="Courier New" w:eastAsia="Courier New" w:cs="Courier New"/>
          <w:sz w:val="20"/>
          <w:szCs w:val="20"/>
          <w:rtl w:val="0"/>
        </w:rPr>
        <w:t xml:space="preserve"> BrandID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NOT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NULL</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Brands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ADD</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CONSTRAINT</w:t>
      </w:r>
      <w:r>
        <w:rPr>
          <w:rFonts w:ascii="Courier New" w:hAnsi="Courier New" w:eastAsia="Courier New" w:cs="Courier New"/>
          <w:sz w:val="20"/>
          <w:szCs w:val="20"/>
          <w:rtl w:val="0"/>
        </w:rPr>
        <w:t xml:space="preserve"> PK_Brands_BrandID </w:t>
      </w:r>
      <w:r>
        <w:rPr>
          <w:rFonts w:ascii="Courier New" w:hAnsi="Courier New" w:eastAsia="Courier New" w:cs="Courier New"/>
          <w:b/>
          <w:color w:val="0000FF"/>
          <w:sz w:val="20"/>
          <w:szCs w:val="20"/>
          <w:rtl w:val="0"/>
        </w:rPr>
        <w:t>PRIMARY</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BrandID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color w:val="008000"/>
          <w:sz w:val="20"/>
          <w:szCs w:val="20"/>
        </w:rPr>
      </w:pPr>
      <w:r>
        <w:rPr>
          <w:rFonts w:ascii="Courier New" w:hAnsi="Courier New" w:eastAsia="Courier New" w:cs="Courier New"/>
          <w:color w:val="008000"/>
          <w:sz w:val="20"/>
          <w:szCs w:val="20"/>
          <w:rtl w:val="0"/>
        </w:rPr>
        <w:t>-- ADD CONSTRAINT FOR TABLE Products (PRIMARY KEY)</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COLUMN</w:t>
      </w:r>
      <w:r>
        <w:rPr>
          <w:rFonts w:ascii="Courier New" w:hAnsi="Courier New" w:eastAsia="Courier New" w:cs="Courier New"/>
          <w:sz w:val="20"/>
          <w:szCs w:val="20"/>
          <w:rtl w:val="0"/>
        </w:rPr>
        <w:t xml:space="preserve"> ProductID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NOT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NULL</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ADD</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CONSTRAINT</w:t>
      </w:r>
      <w:r>
        <w:rPr>
          <w:rFonts w:ascii="Courier New" w:hAnsi="Courier New" w:eastAsia="Courier New" w:cs="Courier New"/>
          <w:sz w:val="20"/>
          <w:szCs w:val="20"/>
          <w:rtl w:val="0"/>
        </w:rPr>
        <w:t xml:space="preserve"> PK_Products </w:t>
      </w:r>
      <w:r>
        <w:rPr>
          <w:rFonts w:ascii="Courier New" w:hAnsi="Courier New" w:eastAsia="Courier New" w:cs="Courier New"/>
          <w:b/>
          <w:color w:val="0000FF"/>
          <w:sz w:val="20"/>
          <w:szCs w:val="20"/>
          <w:rtl w:val="0"/>
        </w:rPr>
        <w:t>PRIMARY</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color w:val="008000"/>
          <w:sz w:val="20"/>
          <w:szCs w:val="20"/>
        </w:rPr>
      </w:pPr>
      <w:r>
        <w:rPr>
          <w:rFonts w:ascii="Courier New" w:hAnsi="Courier New" w:eastAsia="Courier New" w:cs="Courier New"/>
          <w:color w:val="008000"/>
          <w:sz w:val="20"/>
          <w:szCs w:val="20"/>
          <w:rtl w:val="0"/>
        </w:rPr>
        <w:t>-- ADD CONSTRAINT FOR TABLE Categories (PRIMARY KEY)</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Categories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COLUMN</w:t>
      </w:r>
      <w:r>
        <w:rPr>
          <w:rFonts w:ascii="Courier New" w:hAnsi="Courier New" w:eastAsia="Courier New" w:cs="Courier New"/>
          <w:sz w:val="20"/>
          <w:szCs w:val="20"/>
          <w:rtl w:val="0"/>
        </w:rPr>
        <w:t xml:space="preserve"> CategoryID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NOT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NULL</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Categories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ADD</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CONSTRAINT</w:t>
      </w:r>
      <w:r>
        <w:rPr>
          <w:rFonts w:ascii="Courier New" w:hAnsi="Courier New" w:eastAsia="Courier New" w:cs="Courier New"/>
          <w:sz w:val="20"/>
          <w:szCs w:val="20"/>
          <w:rtl w:val="0"/>
        </w:rPr>
        <w:t xml:space="preserve"> PK_Categories </w:t>
      </w:r>
      <w:r>
        <w:rPr>
          <w:rFonts w:ascii="Courier New" w:hAnsi="Courier New" w:eastAsia="Courier New" w:cs="Courier New"/>
          <w:b/>
          <w:color w:val="0000FF"/>
          <w:sz w:val="20"/>
          <w:szCs w:val="20"/>
          <w:rtl w:val="0"/>
        </w:rPr>
        <w:t>PRIMARY</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CategoryID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color w:val="008000"/>
          <w:sz w:val="20"/>
          <w:szCs w:val="20"/>
        </w:rPr>
      </w:pPr>
      <w:r>
        <w:rPr>
          <w:rFonts w:ascii="Courier New" w:hAnsi="Courier New" w:eastAsia="Courier New" w:cs="Courier New"/>
          <w:color w:val="008000"/>
          <w:sz w:val="20"/>
          <w:szCs w:val="20"/>
          <w:rtl w:val="0"/>
        </w:rPr>
        <w:t>-- ADD CONSTRAINT FOR TABLE BelongTo (FOREIGN KEY)</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BelongTo</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ADD</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FOREIGN</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CategoryID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REFERENCES</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Categories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CategoryID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BelongTo</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ADD</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FOREIGN</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REFERENCES</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color w:val="008000"/>
          <w:sz w:val="20"/>
          <w:szCs w:val="20"/>
        </w:rPr>
      </w:pPr>
      <w:r>
        <w:rPr>
          <w:rFonts w:ascii="Courier New" w:hAnsi="Courier New" w:eastAsia="Courier New" w:cs="Courier New"/>
          <w:color w:val="008000"/>
          <w:sz w:val="20"/>
          <w:szCs w:val="20"/>
          <w:rtl w:val="0"/>
        </w:rPr>
        <w:t>-- ADD CONSTRAINT FOR TABLE BelongTo (PRIMARY KEY)</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BelongTo</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COLUMN</w:t>
      </w:r>
      <w:r>
        <w:rPr>
          <w:rFonts w:ascii="Courier New" w:hAnsi="Courier New" w:eastAsia="Courier New" w:cs="Courier New"/>
          <w:sz w:val="20"/>
          <w:szCs w:val="20"/>
          <w:rtl w:val="0"/>
        </w:rPr>
        <w:t xml:space="preserve"> CategoryID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NOT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NULL</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BelongTo</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COLUMN</w:t>
      </w:r>
      <w:r>
        <w:rPr>
          <w:rFonts w:ascii="Courier New" w:hAnsi="Courier New" w:eastAsia="Courier New" w:cs="Courier New"/>
          <w:sz w:val="20"/>
          <w:szCs w:val="20"/>
          <w:rtl w:val="0"/>
        </w:rPr>
        <w:t xml:space="preserve"> ProductID </w:t>
      </w:r>
      <w:r>
        <w:rPr>
          <w:rFonts w:ascii="Courier New" w:hAnsi="Courier New" w:eastAsia="Courier New" w:cs="Courier New"/>
          <w:color w:val="800080"/>
          <w:sz w:val="20"/>
          <w:szCs w:val="20"/>
          <w:rtl w:val="0"/>
        </w:rPr>
        <w:t>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NOT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NULL</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ALTER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TABLE</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BelongTo</w:t>
      </w:r>
    </w:p>
    <w:p>
      <w:pPr>
        <w:shd w:val="clear" w:fill="FFFFFF"/>
        <w:spacing w:line="240" w:lineRule="auto"/>
        <w:rPr>
          <w:rFonts w:ascii="Courier New" w:hAnsi="Courier New" w:eastAsia="Courier New" w:cs="Courier New"/>
          <w:b/>
          <w:color w:val="000080"/>
          <w:sz w:val="20"/>
          <w:szCs w:val="20"/>
        </w:rPr>
      </w:pPr>
      <w:r>
        <w:rPr>
          <w:rFonts w:ascii="Courier New" w:hAnsi="Courier New" w:eastAsia="Courier New" w:cs="Courier New"/>
          <w:b/>
          <w:color w:val="0000FF"/>
          <w:sz w:val="20"/>
          <w:szCs w:val="20"/>
          <w:rtl w:val="0"/>
        </w:rPr>
        <w:t>ADD</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CONSTRAINT</w:t>
      </w:r>
      <w:r>
        <w:rPr>
          <w:rFonts w:ascii="Courier New" w:hAnsi="Courier New" w:eastAsia="Courier New" w:cs="Courier New"/>
          <w:sz w:val="20"/>
          <w:szCs w:val="20"/>
          <w:rtl w:val="0"/>
        </w:rPr>
        <w:t xml:space="preserve"> PK_BelongTo </w:t>
      </w:r>
      <w:r>
        <w:rPr>
          <w:rFonts w:ascii="Courier New" w:hAnsi="Courier New" w:eastAsia="Courier New" w:cs="Courier New"/>
          <w:b/>
          <w:color w:val="0000FF"/>
          <w:sz w:val="20"/>
          <w:szCs w:val="20"/>
          <w:rtl w:val="0"/>
        </w:rPr>
        <w:t>PRIMARY</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KEY</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CategoryID</w:t>
      </w:r>
      <w:r>
        <w:rPr>
          <w:rFonts w:ascii="Courier New" w:hAnsi="Courier New" w:eastAsia="Courier New" w:cs="Courier New"/>
          <w:b/>
          <w:color w:val="000080"/>
          <w:sz w:val="20"/>
          <w:szCs w:val="20"/>
          <w:rtl w:val="0"/>
        </w:rPr>
        <w:t>)</w:t>
      </w:r>
    </w:p>
    <w:p>
      <w:pPr>
        <w:rPr>
          <w:sz w:val="30"/>
          <w:szCs w:val="30"/>
        </w:rPr>
      </w:pPr>
    </w:p>
    <w:p>
      <w:pPr>
        <w:rPr>
          <w:rFonts w:ascii="Times" w:hAnsi="Times" w:eastAsia="Times" w:cs="Times"/>
          <w:b/>
          <w:sz w:val="30"/>
          <w:szCs w:val="30"/>
          <w:u w:val="single"/>
        </w:rPr>
      </w:pPr>
      <w:r>
        <w:rPr>
          <w:rFonts w:ascii="Times" w:hAnsi="Times" w:eastAsia="Times" w:cs="Times"/>
          <w:b/>
          <w:sz w:val="30"/>
          <w:szCs w:val="30"/>
          <w:u w:val="single"/>
          <w:rtl w:val="0"/>
        </w:rPr>
        <w:t>6. Insert Data In Database</w:t>
      </w:r>
    </w:p>
    <w:p>
      <w:pPr>
        <w:rPr>
          <w:sz w:val="30"/>
          <w:szCs w:val="30"/>
          <w:u w:val="single"/>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INSERT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INTO</w:t>
      </w:r>
      <w:r>
        <w:rPr>
          <w:rFonts w:ascii="Courier New" w:hAnsi="Courier New" w:eastAsia="Courier New" w:cs="Courier New"/>
          <w:sz w:val="20"/>
          <w:szCs w:val="20"/>
          <w:rtl w:val="0"/>
        </w:rPr>
        <w:t xml:space="preserve"> Categories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CategoryID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CategoryName</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VALUES</w:t>
      </w:r>
      <w:r>
        <w:rPr>
          <w:rFonts w:ascii="Courier New" w:hAnsi="Courier New" w:eastAsia="Courier New" w:cs="Courier New"/>
          <w:sz w:val="20"/>
          <w:szCs w:val="20"/>
          <w:rtl w:val="0"/>
        </w:rPr>
        <w:t xml:space="preserve"> </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'Ca001'</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'Footwear'</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'Ca002'</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'Clothes'</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'Ca003'</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'Household Goods'</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'Ca004'</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'Electronic device'</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'Ca005'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'Jewel'</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INSERT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INTO</w:t>
      </w:r>
      <w:r>
        <w:rPr>
          <w:rFonts w:ascii="Courier New" w:hAnsi="Courier New" w:eastAsia="Courier New" w:cs="Courier New"/>
          <w:sz w:val="20"/>
          <w:szCs w:val="20"/>
          <w:rtl w:val="0"/>
        </w:rPr>
        <w:t xml:space="preserve"> Products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ProductName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StockQuantity</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Price</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VALUES</w:t>
      </w:r>
      <w:r>
        <w:rPr>
          <w:rFonts w:ascii="Courier New" w:hAnsi="Courier New" w:eastAsia="Courier New" w:cs="Courier New"/>
          <w:sz w:val="20"/>
          <w:szCs w:val="20"/>
          <w:rtl w:val="0"/>
        </w:rPr>
        <w:t xml:space="preserve"> </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'Pr001'</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'Laptop'</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'1000'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'Pr002'</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'Watch'</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'120'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'Pr003'</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'Smart Phone'</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'900'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'Pr004'</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'Tablet'</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'45'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'500'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'Necklace'</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'80'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'Pr006'</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'Shirt'</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'70'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'Pr007'</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'Jeans'</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'40'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'75'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'Pr008'</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'Hand Bag'</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'70'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'100'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'Pr009'</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'Fridge'</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'90'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'1000'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'Pr010'</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'Washing Machine'</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'38'</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'1500'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'Pr011'</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'Microwave Oven'</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'27'</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'1240'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'Pr012'</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'Television'</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'1400'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'Pr013'</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'Sport shoes'</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'50'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'300'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Insert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Into</w:t>
      </w:r>
      <w:r>
        <w:rPr>
          <w:rFonts w:ascii="Courier New" w:hAnsi="Courier New" w:eastAsia="Courier New" w:cs="Courier New"/>
          <w:sz w:val="20"/>
          <w:szCs w:val="20"/>
          <w:rtl w:val="0"/>
        </w:rPr>
        <w:t xml:space="preserve"> Brands_Has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BrandID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ProductID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Values</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'Pr006'</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'Pr007'</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'Pr008'</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'Pr006'</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'Pr007'</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'Pr008'</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'Pr006'</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'Pr007'</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'Pr009'</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'Pr012'</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'Pr013'</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'Br006'</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'Pr012'</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'Br006'</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'Br007'</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'Br008'</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'Br008'</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'Pr002'</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'Br008'</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'Pr003'</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'Br008'</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'Pr004'</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Insert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Into</w:t>
      </w:r>
      <w:r>
        <w:rPr>
          <w:rFonts w:ascii="Courier New" w:hAnsi="Courier New" w:eastAsia="Courier New" w:cs="Courier New"/>
          <w:sz w:val="20"/>
          <w:szCs w:val="20"/>
          <w:rtl w:val="0"/>
        </w:rPr>
        <w:t xml:space="preserve"> BelongTo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CategoryID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Values</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'Ca001'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'Pr013'</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'Ca002'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'Pr006'</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'Ca002'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'Pr007'</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'Ca003'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'Pr009'</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'Ca003'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'Ca003'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'Ca003'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'Pr012'</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'Ca004'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'Pr012'</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'Ca004'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'Pr004'</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'Ca004'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'Ca005'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'Ca005'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'Pr002'</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Insert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Into</w:t>
      </w:r>
      <w:r>
        <w:rPr>
          <w:rFonts w:ascii="Courier New" w:hAnsi="Courier New" w:eastAsia="Courier New" w:cs="Courier New"/>
          <w:sz w:val="20"/>
          <w:szCs w:val="20"/>
          <w:rtl w:val="0"/>
        </w:rPr>
        <w:t xml:space="preserve"> Customers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CustomerName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Phone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Email</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values</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'C001'</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'Đỗ Anh Tú'</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'0316279989'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'doanhtu@gmail.com'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'C002'</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'Nguyễn Văn Nam'</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'0398388290'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'nguyenvannam@gmail.com'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'C003'</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'Đặng Văn Hải'</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'0932419895'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'dangvanhai@gmail.com'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'C004'</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'Trần Văn Tùng'</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'0989102345'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'tranvantung@gmail.com'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'Nguyễn Quốc Việt'</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'0312812733'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'nguyenquocviet@gmail.com'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'C006'</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'Hoàng Thị Phương'</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'0357899959'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'hoangthiphuong@gmail.com'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'C007'</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'Khuất Văn Tiến'</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'056935833'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'khuatvantien@gmail.com'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'C008'</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'Nguyễn Thị Lan'</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'039837344'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'nguyenthilan@gmail.com'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'C009'</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'Phùng Thu Hà'</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'0999088280'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'phungthuha@gmail.com'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insert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into</w:t>
      </w:r>
      <w:r>
        <w:rPr>
          <w:rFonts w:ascii="Courier New" w:hAnsi="Courier New" w:eastAsia="Courier New" w:cs="Courier New"/>
          <w:sz w:val="20"/>
          <w:szCs w:val="20"/>
          <w:rtl w:val="0"/>
        </w:rPr>
        <w:t xml:space="preserve"> CartItems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Quantity</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values</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'C007'</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'Pr006'</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'C008'</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'Pr007'</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'C008'</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'Pr008'</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Insert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Into</w:t>
      </w:r>
      <w:r>
        <w:rPr>
          <w:rFonts w:ascii="Courier New" w:hAnsi="Courier New" w:eastAsia="Courier New" w:cs="Courier New"/>
          <w:sz w:val="20"/>
          <w:szCs w:val="20"/>
          <w:rtl w:val="0"/>
        </w:rPr>
        <w:t xml:space="preserve"> Address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AddressID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Name</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Values</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'Ad001'</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'Số 10, Quận Cầu Giấy,Thành phố Hà Nội'</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'Ad002'</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'508 Nguyễn Bỉnh Khiêm, Quận Ngô Quyền,Thành phố Hải Phòng'</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'Ad003'</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'Số 233,Phường Tân Thanh, Thành Phố Điện Biên'</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'Ad004'</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'Số 402, Phường Chiềng Lề, Thành phố Sơn La'</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INSERT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INTO</w:t>
      </w:r>
      <w:r>
        <w:rPr>
          <w:rFonts w:ascii="Courier New" w:hAnsi="Courier New" w:eastAsia="Courier New" w:cs="Courier New"/>
          <w:sz w:val="20"/>
          <w:szCs w:val="20"/>
          <w:rtl w:val="0"/>
        </w:rPr>
        <w:t xml:space="preserve"> Address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AddressID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Name</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VALUES</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'Số nhà 090, Phường Duyên Hải, Thành Phố Lào Cai'</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'Ad006'</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'Số nhà 312, Tổ 9, Thị trấn Yên Bình,Tỉnh Yên Bái'</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'Ad007'</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'22D2 Tống Duy Tân, Phường 9, Thành Phố Vũng Tàu, Bà Rịa - Vũng Tàu'</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'Ad008'</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'Thôn 9, X. Hải Xuân, TP. Móng Cái, Quảng Ninh'</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'Ad009'</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'195 Nguyễn Suý, Phường Tân Quý, Quận Tân Phú, Thành phố Hồ Chí Minh'</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'Ad010'</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'117 Nguyễn Dữ, Phường Khuê Trung, Quận Cẩm Lệ, TP. Đà Nẵng'</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'Ad011'</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'Số nhà 88, Ngõ 42, Phố Triều Khúc, Phường Thanh Xuân Nam, Quận Thanh Xuân, Thành phố Hà Nội'</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Insert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into</w:t>
      </w:r>
      <w:r>
        <w:rPr>
          <w:rFonts w:ascii="Courier New" w:hAnsi="Courier New" w:eastAsia="Courier New" w:cs="Courier New"/>
          <w:sz w:val="20"/>
          <w:szCs w:val="20"/>
          <w:rtl w:val="0"/>
        </w:rPr>
        <w:t xml:space="preserve"> Orders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OrderID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OrderDate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Payment</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AddressID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Values</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'2022-11-5'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'2022-11-4'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'Ad008'</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'2022-11-4'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'Ad009'</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'2022-11-3'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'C007'</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'2022-11-1'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'Ad003'</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'Or006'</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'2022-10-27'</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'C008'</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'Or007'</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'2022-10-30'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'Ad007'</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'Or008'</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'2022-11-3'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'2022-11-2'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'Ad011'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'2022-11-1'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'Ad006'</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'2022-10-20'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'Ad010'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'2022-11-5'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'Ad009'</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'2022-11-3'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'Ad008'</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'2022-10-12'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'C007'</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'Ad007'</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'2022-11-3'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'C008'</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'Ad006'</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'Or016'</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'2022-10-24'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'Or017'</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'2022-10-30'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'Ad004'</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INSERT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INTO</w:t>
      </w:r>
      <w:r>
        <w:rPr>
          <w:rFonts w:ascii="Courier New" w:hAnsi="Courier New" w:eastAsia="Courier New" w:cs="Courier New"/>
          <w:sz w:val="20"/>
          <w:szCs w:val="20"/>
          <w:rtl w:val="0"/>
        </w:rPr>
        <w:t xml:space="preserve"> OrderItems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OrderID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SellPrice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Quantity</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Discount</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VALUES</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'1200'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'1200'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'1000'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'900'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'700'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'Or006'</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'1000'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'12'</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'12'</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'250'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'Or007'</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'450'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'Or008'</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'Pr006'</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'Or016'</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'500'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'12'</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'Pr006'</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'210'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'Pr007'</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'Or017'</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'400'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'Pr008'</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'Or006'</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'500'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'2500'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'Pr009'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'5000'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'3000'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'3000'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'2880'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'1480'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'1400'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'1200'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'390'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'12'</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'900'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Insert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into</w:t>
      </w:r>
      <w:r>
        <w:rPr>
          <w:rFonts w:ascii="Courier New" w:hAnsi="Courier New" w:eastAsia="Courier New" w:cs="Courier New"/>
          <w:sz w:val="20"/>
          <w:szCs w:val="20"/>
          <w:rtl w:val="0"/>
        </w:rPr>
        <w:t xml:space="preserve"> Has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AddressID</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vALUES</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'Ad008'</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'Ad009'</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'Ad008'</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'Ad005'</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'Ad004'</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'Ad008'</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'Ad009'</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'Ad010'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'Ad006'</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'Ad011'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'Ad009'</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'C006'</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'C006'</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'Ad002'</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'C007'</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'C007'</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'Ad007'</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'C008'</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'Ad004'</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'C008'</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'Ad006'</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'C008'</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'Ad011'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'Ad007'</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'Ad003'</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'Ad006'</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'C009'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'Ad011'</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Insert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Into</w:t>
      </w:r>
      <w:r>
        <w:rPr>
          <w:rFonts w:ascii="Courier New" w:hAnsi="Courier New" w:eastAsia="Courier New" w:cs="Courier New"/>
          <w:sz w:val="20"/>
          <w:szCs w:val="20"/>
          <w:rtl w:val="0"/>
        </w:rPr>
        <w:t xml:space="preserve"> Delivery</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DeliveryID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DeliveryName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Address</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Values</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'De001'</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'Viettel'</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'Hà Nội'</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'De002'</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'VNpost'</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'Hà Nội'</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'De003'</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'Giaohangtietkiem'</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'Hồ Chí Minh'</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'De004'</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'J&amp;T Express'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'Đà Nẵng'</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'Nhanh.vn'</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'Hà Nội'</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'De006'</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'Best Express'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'Cần Thơ'</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'De007'</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'ProShip'</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'Hồ Chí Minh'</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Insert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Into</w:t>
      </w:r>
      <w:r>
        <w:rPr>
          <w:rFonts w:ascii="Courier New" w:hAnsi="Courier New" w:eastAsia="Courier New" w:cs="Courier New"/>
          <w:sz w:val="20"/>
          <w:szCs w:val="20"/>
          <w:rtl w:val="0"/>
        </w:rPr>
        <w:t xml:space="preserve"> DeliveryStatus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OrderID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DeliveryID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Status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ReceiveTime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DeliveryTime</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Values</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'De001'</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'Đang Giao'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null</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'05-11-22 10:34:00 AM'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'De003'</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'Đang Đóng Gói'</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null</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null</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'De001'</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'Đã Giao'</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'5-11-22 3:40:09 PM'</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'5-11-22 10:42:35 AM'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'De004'</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'Đang Đóng Gói'</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null</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null</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'De002'</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'Đang Giao'</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null</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'3-11-22 10:40:12 PM'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'Or006'</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'Chưa Giao Hàng'</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null</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'1-11-22 4:48:33 AM'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'Or007'</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'De002'</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'Chưa Giao Hàng'</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null</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'2-11-22 10:50:43 AM'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'Or008'</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'De007'</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'Đang Giao'</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null</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'3-11-22 3:36:05 PM'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'Or009'</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'De003'</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'Đang đóng gói'</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null</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null</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'De005'</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'Đang giao'</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null</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'2-11-22 8:00:10 PM'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'Or011'</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'De003'</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'Đã Giao'</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'10-30-22 2:15:00 PM'</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'10-21-22 10:11:12 PM'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'Or012'</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'De007'</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'Đã Giao'</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'5-11-22 1:45:30 PM'</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'5-11-22 8:27:45 AM'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'Or013'</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'De001'</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'Đã Giao'</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'5-11-22 10:34:09 AM'</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'5-11-22 10:34:30 AM'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'Or014'</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'De006'</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'Đã Giao'</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'3-11-22 12:19:11 PM'</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'1-11-22 7:19:22 PM'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'Or015'</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'De001'</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'Chưa Giao Hàng'</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null</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'3-11-22 10:21:18 AM'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'Or016'</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'De006'</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'Chưa Giao Hàng'</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null</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'10-30-22 9:34:41 PM'</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'Or017'</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'De002'</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sine" w:hAnsi="Cousine" w:eastAsia="Cousine" w:cs="Cousine"/>
          <w:color w:val="808080"/>
          <w:sz w:val="20"/>
          <w:szCs w:val="20"/>
          <w:rtl w:val="0"/>
        </w:rPr>
        <w:t>'Chưa Giao Hàng'</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null</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'1-11-22 4:45:11 PM'</w:t>
      </w:r>
      <w:r>
        <w:rPr>
          <w:rFonts w:ascii="Courier New" w:hAnsi="Courier New" w:eastAsia="Courier New" w:cs="Courier New"/>
          <w:b/>
          <w:color w:val="000080"/>
          <w:sz w:val="20"/>
          <w:szCs w:val="20"/>
          <w:rtl w:val="0"/>
        </w:rPr>
        <w:t>)</w:t>
      </w:r>
    </w:p>
    <w:p>
      <w:pPr>
        <w:rPr>
          <w:sz w:val="30"/>
          <w:szCs w:val="30"/>
        </w:rPr>
      </w:pPr>
    </w:p>
    <w:p>
      <w:pPr>
        <w:rPr>
          <w:rFonts w:ascii="Times" w:hAnsi="Times" w:eastAsia="Times" w:cs="Times"/>
          <w:b/>
          <w:sz w:val="30"/>
          <w:szCs w:val="30"/>
          <w:u w:val="single"/>
        </w:rPr>
      </w:pPr>
      <w:r>
        <w:rPr>
          <w:rFonts w:ascii="Times" w:hAnsi="Times" w:eastAsia="Times" w:cs="Times"/>
          <w:b/>
          <w:sz w:val="30"/>
          <w:szCs w:val="30"/>
          <w:u w:val="single"/>
          <w:rtl w:val="0"/>
        </w:rPr>
        <w:t>7.Queries</w:t>
      </w:r>
    </w:p>
    <w:p>
      <w:pPr>
        <w:rPr>
          <w:rFonts w:ascii="Times" w:hAnsi="Times" w:eastAsia="Times" w:cs="Times"/>
          <w:sz w:val="24"/>
          <w:szCs w:val="24"/>
          <w:u w:val="single"/>
        </w:rPr>
      </w:pPr>
      <w:r>
        <w:rPr>
          <w:rFonts w:ascii="Times" w:hAnsi="Times" w:eastAsia="Times" w:cs="Times"/>
          <w:sz w:val="24"/>
          <w:szCs w:val="24"/>
          <w:u w:val="single"/>
          <w:rtl w:val="0"/>
        </w:rPr>
        <w:t>a.Using Inner join</w:t>
      </w:r>
    </w:p>
    <w:p>
      <w:pPr>
        <w:rPr>
          <w:rFonts w:ascii="Courier New" w:hAnsi="Courier New" w:eastAsia="Courier New" w:cs="Courier New"/>
          <w:color w:val="008000"/>
          <w:sz w:val="20"/>
          <w:szCs w:val="20"/>
        </w:rPr>
      </w:pPr>
      <w:r>
        <w:rPr>
          <w:rFonts w:ascii="Courier New" w:hAnsi="Courier New" w:eastAsia="Courier New" w:cs="Courier New"/>
          <w:color w:val="008000"/>
          <w:sz w:val="20"/>
          <w:szCs w:val="20"/>
          <w:rtl w:val="0"/>
        </w:rPr>
        <w:t>-- Display all Orders of every Customers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SELECT</w:t>
      </w:r>
      <w:r>
        <w:rPr>
          <w:rFonts w:ascii="Courier New" w:hAnsi="Courier New" w:eastAsia="Courier New" w:cs="Courier New"/>
          <w:sz w:val="20"/>
          <w:szCs w:val="20"/>
          <w:rtl w:val="0"/>
        </w:rPr>
        <w:t xml:space="preserve"> Customers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CustomerName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Address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AddressID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Name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OrderID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OrderDate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Payment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FROM</w:t>
      </w:r>
      <w:r>
        <w:rPr>
          <w:rFonts w:ascii="Courier New" w:hAnsi="Courier New" w:eastAsia="Courier New" w:cs="Courier New"/>
          <w:sz w:val="20"/>
          <w:szCs w:val="20"/>
          <w:rtl w:val="0"/>
        </w:rPr>
        <w:t xml:space="preserve"> Address </w:t>
      </w:r>
      <w:r>
        <w:rPr>
          <w:rFonts w:ascii="Courier New" w:hAnsi="Courier New" w:eastAsia="Courier New" w:cs="Courier New"/>
          <w:b/>
          <w:color w:val="0000FF"/>
          <w:sz w:val="20"/>
          <w:szCs w:val="20"/>
          <w:rtl w:val="0"/>
        </w:rPr>
        <w:t>INNER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JOIN</w:t>
      </w:r>
      <w:r>
        <w:rPr>
          <w:rFonts w:ascii="Courier New" w:hAnsi="Courier New" w:eastAsia="Courier New" w:cs="Courier New"/>
          <w:sz w:val="20"/>
          <w:szCs w:val="20"/>
          <w:rtl w:val="0"/>
        </w:rPr>
        <w:t xml:space="preserve"> Orders </w:t>
      </w:r>
      <w:r>
        <w:rPr>
          <w:rFonts w:ascii="Courier New" w:hAnsi="Courier New" w:eastAsia="Courier New" w:cs="Courier New"/>
          <w:b/>
          <w:color w:val="0000FF"/>
          <w:sz w:val="20"/>
          <w:szCs w:val="20"/>
          <w:rtl w:val="0"/>
        </w:rPr>
        <w:t>ON</w:t>
      </w:r>
      <w:r>
        <w:rPr>
          <w:rFonts w:ascii="Courier New" w:hAnsi="Courier New" w:eastAsia="Courier New" w:cs="Courier New"/>
          <w:sz w:val="20"/>
          <w:szCs w:val="20"/>
          <w:rtl w:val="0"/>
        </w:rPr>
        <w:t xml:space="preserve"> Address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AddressID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Orders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AddressID </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JOIN</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Customers </w:t>
      </w:r>
      <w:r>
        <w:rPr>
          <w:rFonts w:ascii="Courier New" w:hAnsi="Courier New" w:eastAsia="Courier New" w:cs="Courier New"/>
          <w:b/>
          <w:color w:val="0000FF"/>
          <w:sz w:val="20"/>
          <w:szCs w:val="20"/>
          <w:rtl w:val="0"/>
        </w:rPr>
        <w:t>ON</w:t>
      </w:r>
      <w:r>
        <w:rPr>
          <w:rFonts w:ascii="Courier New" w:hAnsi="Courier New" w:eastAsia="Courier New" w:cs="Courier New"/>
          <w:sz w:val="20"/>
          <w:szCs w:val="20"/>
          <w:rtl w:val="0"/>
        </w:rPr>
        <w:t xml:space="preserve"> Customers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CustomerID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Orders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p>
    <w:p>
      <w:pPr>
        <w:rPr>
          <w:rFonts w:ascii="Courier New" w:hAnsi="Courier New" w:eastAsia="Courier New" w:cs="Courier New"/>
          <w:b/>
          <w:color w:val="0000FF"/>
          <w:sz w:val="20"/>
          <w:szCs w:val="20"/>
        </w:rPr>
      </w:pPr>
    </w:p>
    <w:p>
      <w:pPr>
        <w:rPr>
          <w:rFonts w:ascii="Courier New" w:hAnsi="Courier New" w:eastAsia="Courier New" w:cs="Courier New"/>
          <w:b/>
          <w:color w:val="0000FF"/>
          <w:sz w:val="20"/>
          <w:szCs w:val="20"/>
        </w:rPr>
      </w:pPr>
      <w:r>
        <w:rPr>
          <w:rFonts w:ascii="Times" w:hAnsi="Times" w:eastAsia="Times" w:cs="Times"/>
          <w:sz w:val="24"/>
          <w:szCs w:val="24"/>
          <w:u w:val="single"/>
          <w:rtl w:val="0"/>
        </w:rPr>
        <w:t>b.Using Outer join</w:t>
      </w:r>
    </w:p>
    <w:p>
      <w:pPr>
        <w:rPr>
          <w:rFonts w:ascii="Courier New" w:hAnsi="Courier New" w:eastAsia="Courier New" w:cs="Courier New"/>
          <w:color w:val="008000"/>
          <w:sz w:val="20"/>
          <w:szCs w:val="20"/>
        </w:rPr>
      </w:pPr>
      <w:r>
        <w:rPr>
          <w:rFonts w:ascii="Courier New" w:hAnsi="Courier New" w:eastAsia="Courier New" w:cs="Courier New"/>
          <w:color w:val="008000"/>
          <w:sz w:val="20"/>
          <w:szCs w:val="20"/>
          <w:rtl w:val="0"/>
        </w:rPr>
        <w:t>-- Findinging Customers who have not purchased yet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SELECT</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CustomerName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Address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AddressID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Orders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OrderDate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Name </w:t>
      </w:r>
      <w:r>
        <w:rPr>
          <w:rFonts w:ascii="Courier New" w:hAnsi="Courier New" w:eastAsia="Courier New" w:cs="Courier New"/>
          <w:b/>
          <w:color w:val="0000FF"/>
          <w:sz w:val="20"/>
          <w:szCs w:val="20"/>
          <w:rtl w:val="0"/>
        </w:rPr>
        <w:t>AS</w:t>
      </w:r>
      <w:r>
        <w:rPr>
          <w:rFonts w:ascii="Courier New" w:hAnsi="Courier New" w:eastAsia="Courier New" w:cs="Courier New"/>
          <w:sz w:val="20"/>
          <w:szCs w:val="20"/>
          <w:rtl w:val="0"/>
        </w:rPr>
        <w:t xml:space="preserve"> Address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FROM</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Orders </w:t>
      </w:r>
      <w:r>
        <w:rPr>
          <w:rFonts w:ascii="Courier New" w:hAnsi="Courier New" w:eastAsia="Courier New" w:cs="Courier New"/>
          <w:b/>
          <w:color w:val="0000FF"/>
          <w:sz w:val="20"/>
          <w:szCs w:val="20"/>
          <w:rtl w:val="0"/>
        </w:rPr>
        <w:t>RIGHT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JOIN</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Customers </w:t>
      </w:r>
      <w:r>
        <w:rPr>
          <w:rFonts w:ascii="Courier New" w:hAnsi="Courier New" w:eastAsia="Courier New" w:cs="Courier New"/>
          <w:b/>
          <w:color w:val="0000FF"/>
          <w:sz w:val="20"/>
          <w:szCs w:val="20"/>
          <w:rtl w:val="0"/>
        </w:rPr>
        <w:t>ON</w:t>
      </w:r>
      <w:r>
        <w:rPr>
          <w:rFonts w:ascii="Courier New" w:hAnsi="Courier New" w:eastAsia="Courier New" w:cs="Courier New"/>
          <w:sz w:val="20"/>
          <w:szCs w:val="20"/>
          <w:rtl w:val="0"/>
        </w:rPr>
        <w:t xml:space="preserve"> Customers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CustomerID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Orders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LEFT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JOIN</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Address </w:t>
      </w:r>
      <w:r>
        <w:rPr>
          <w:rFonts w:ascii="Courier New" w:hAnsi="Courier New" w:eastAsia="Courier New" w:cs="Courier New"/>
          <w:b/>
          <w:color w:val="0000FF"/>
          <w:sz w:val="20"/>
          <w:szCs w:val="20"/>
          <w:rtl w:val="0"/>
        </w:rPr>
        <w:t>ON</w:t>
      </w:r>
      <w:r>
        <w:rPr>
          <w:rFonts w:ascii="Courier New" w:hAnsi="Courier New" w:eastAsia="Courier New" w:cs="Courier New"/>
          <w:sz w:val="20"/>
          <w:szCs w:val="20"/>
          <w:rtl w:val="0"/>
        </w:rPr>
        <w:t xml:space="preserve"> Address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AddressID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Orders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AddressID</w:t>
      </w:r>
    </w:p>
    <w:p>
      <w:pPr>
        <w:rPr>
          <w:rFonts w:ascii="Courier New" w:hAnsi="Courier New" w:eastAsia="Courier New" w:cs="Courier New"/>
          <w:b/>
          <w:color w:val="0000FF"/>
          <w:sz w:val="20"/>
          <w:szCs w:val="20"/>
        </w:rPr>
      </w:pPr>
      <w:r>
        <w:rPr>
          <w:rFonts w:ascii="Courier New" w:hAnsi="Courier New" w:eastAsia="Courier New" w:cs="Courier New"/>
          <w:b/>
          <w:color w:val="0000FF"/>
          <w:sz w:val="20"/>
          <w:szCs w:val="20"/>
          <w:rtl w:val="0"/>
        </w:rPr>
        <w:t>WHERE</w:t>
      </w:r>
      <w:r>
        <w:rPr>
          <w:rFonts w:ascii="Courier New" w:hAnsi="Courier New" w:eastAsia="Courier New" w:cs="Courier New"/>
          <w:sz w:val="20"/>
          <w:szCs w:val="20"/>
          <w:rtl w:val="0"/>
        </w:rPr>
        <w:t xml:space="preserve"> OrderDate </w:t>
      </w:r>
      <w:r>
        <w:rPr>
          <w:rFonts w:ascii="Courier New" w:hAnsi="Courier New" w:eastAsia="Courier New" w:cs="Courier New"/>
          <w:b/>
          <w:color w:val="0000FF"/>
          <w:sz w:val="20"/>
          <w:szCs w:val="20"/>
          <w:rtl w:val="0"/>
        </w:rPr>
        <w:t>is</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NULL</w:t>
      </w:r>
    </w:p>
    <w:p>
      <w:pPr>
        <w:rPr>
          <w:rFonts w:ascii="Courier New" w:hAnsi="Courier New" w:eastAsia="Courier New" w:cs="Courier New"/>
          <w:b/>
          <w:color w:val="0000FF"/>
          <w:sz w:val="20"/>
          <w:szCs w:val="20"/>
        </w:rPr>
      </w:pPr>
    </w:p>
    <w:p>
      <w:pPr>
        <w:rPr>
          <w:rFonts w:ascii="Courier New" w:hAnsi="Courier New" w:eastAsia="Courier New" w:cs="Courier New"/>
          <w:sz w:val="14"/>
          <w:szCs w:val="14"/>
        </w:rPr>
      </w:pPr>
      <w:r>
        <w:rPr>
          <w:rFonts w:ascii="Times" w:hAnsi="Times" w:eastAsia="Times" w:cs="Times"/>
          <w:sz w:val="24"/>
          <w:szCs w:val="24"/>
          <w:u w:val="single"/>
          <w:rtl w:val="0"/>
        </w:rPr>
        <w:t>c.Using Subquery in Where</w:t>
      </w:r>
    </w:p>
    <w:p>
      <w:pPr>
        <w:rPr>
          <w:rFonts w:ascii="Courier New" w:hAnsi="Courier New" w:eastAsia="Courier New" w:cs="Courier New"/>
          <w:color w:val="008000"/>
          <w:sz w:val="20"/>
          <w:szCs w:val="20"/>
        </w:rPr>
      </w:pPr>
      <w:r>
        <w:rPr>
          <w:rFonts w:ascii="Courier New" w:hAnsi="Courier New" w:eastAsia="Courier New" w:cs="Courier New"/>
          <w:color w:val="008000"/>
          <w:sz w:val="20"/>
          <w:szCs w:val="20"/>
          <w:rtl w:val="0"/>
        </w:rPr>
        <w:t>-- Find Products that cost more than Shirt and smaller than Television</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SELECT</w:t>
      </w:r>
      <w:r>
        <w:rPr>
          <w:rFonts w:ascii="Courier New" w:hAnsi="Courier New" w:eastAsia="Courier New" w:cs="Courier New"/>
          <w:sz w:val="20"/>
          <w:szCs w:val="20"/>
          <w:rtl w:val="0"/>
        </w:rPr>
        <w:t xml:space="preserve"> ProductID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ProductName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Price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StockQuantity</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FROM</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Products</w:t>
      </w:r>
    </w:p>
    <w:p>
      <w:pPr>
        <w:rPr>
          <w:rFonts w:ascii="Courier New" w:hAnsi="Courier New" w:eastAsia="Courier New" w:cs="Courier New"/>
          <w:b/>
          <w:color w:val="000080"/>
          <w:sz w:val="20"/>
          <w:szCs w:val="20"/>
        </w:rPr>
      </w:pPr>
      <w:r>
        <w:rPr>
          <w:rFonts w:ascii="Courier New" w:hAnsi="Courier New" w:eastAsia="Courier New" w:cs="Courier New"/>
          <w:b/>
          <w:color w:val="0000FF"/>
          <w:sz w:val="20"/>
          <w:szCs w:val="20"/>
          <w:rtl w:val="0"/>
        </w:rPr>
        <w:t>WHERE</w:t>
      </w:r>
      <w:r>
        <w:rPr>
          <w:rFonts w:ascii="Courier New" w:hAnsi="Courier New" w:eastAsia="Courier New" w:cs="Courier New"/>
          <w:sz w:val="20"/>
          <w:szCs w:val="20"/>
          <w:rtl w:val="0"/>
        </w:rPr>
        <w:t xml:space="preserve"> price </w:t>
      </w:r>
      <w:r>
        <w:rPr>
          <w:rFonts w:ascii="Courier New" w:hAnsi="Courier New" w:eastAsia="Courier New" w:cs="Courier New"/>
          <w:b/>
          <w:color w:val="000080"/>
          <w:sz w:val="20"/>
          <w:szCs w:val="20"/>
          <w:rtl w:val="0"/>
        </w:rPr>
        <w:t>&gt;=(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SELECT</w:t>
      </w:r>
      <w:r>
        <w:rPr>
          <w:rFonts w:ascii="Courier New" w:hAnsi="Courier New" w:eastAsia="Courier New" w:cs="Courier New"/>
          <w:sz w:val="20"/>
          <w:szCs w:val="20"/>
          <w:rtl w:val="0"/>
        </w:rPr>
        <w:t xml:space="preserve"> Price </w:t>
      </w:r>
      <w:r>
        <w:rPr>
          <w:rFonts w:ascii="Courier New" w:hAnsi="Courier New" w:eastAsia="Courier New" w:cs="Courier New"/>
          <w:b/>
          <w:color w:val="0000FF"/>
          <w:sz w:val="20"/>
          <w:szCs w:val="20"/>
          <w:rtl w:val="0"/>
        </w:rPr>
        <w:t>FROM</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Products </w:t>
      </w:r>
      <w:r>
        <w:rPr>
          <w:rFonts w:ascii="Courier New" w:hAnsi="Courier New" w:eastAsia="Courier New" w:cs="Courier New"/>
          <w:b/>
          <w:color w:val="0000FF"/>
          <w:sz w:val="20"/>
          <w:szCs w:val="20"/>
          <w:rtl w:val="0"/>
        </w:rPr>
        <w:t>WHERE</w:t>
      </w:r>
      <w:r>
        <w:rPr>
          <w:rFonts w:ascii="Courier New" w:hAnsi="Courier New" w:eastAsia="Courier New" w:cs="Courier New"/>
          <w:sz w:val="20"/>
          <w:szCs w:val="20"/>
          <w:rtl w:val="0"/>
        </w:rPr>
        <w:t xml:space="preserve"> ProductName </w:t>
      </w:r>
      <w:r>
        <w:rPr>
          <w:rFonts w:ascii="Courier New" w:hAnsi="Courier New" w:eastAsia="Courier New" w:cs="Courier New"/>
          <w:b/>
          <w:color w:val="0000FF"/>
          <w:sz w:val="20"/>
          <w:szCs w:val="20"/>
          <w:rtl w:val="0"/>
        </w:rPr>
        <w:t>LIKE</w:t>
      </w:r>
      <w:r>
        <w:rPr>
          <w:rFonts w:ascii="Courier New" w:hAnsi="Courier New" w:eastAsia="Courier New" w:cs="Courier New"/>
          <w:sz w:val="20"/>
          <w:szCs w:val="20"/>
          <w:rtl w:val="0"/>
        </w:rPr>
        <w:t xml:space="preserve"> </w:t>
      </w:r>
      <w:r>
        <w:rPr>
          <w:rFonts w:ascii="Courier New" w:hAnsi="Courier New" w:eastAsia="Courier New" w:cs="Courier New"/>
          <w:color w:val="808080"/>
          <w:sz w:val="20"/>
          <w:szCs w:val="20"/>
          <w:rtl w:val="0"/>
        </w:rPr>
        <w:t>'Shirt'</w:t>
      </w:r>
      <w:r>
        <w:rPr>
          <w:rFonts w:ascii="Courier New" w:hAnsi="Courier New" w:eastAsia="Courier New" w:cs="Courier New"/>
          <w:b/>
          <w:color w:val="000080"/>
          <w:sz w:val="20"/>
          <w:szCs w:val="20"/>
          <w:rtl w:val="0"/>
        </w:rPr>
        <w:t>)</w:t>
      </w:r>
    </w:p>
    <w:p>
      <w:pPr>
        <w:rPr>
          <w:rFonts w:ascii="Courier New" w:hAnsi="Courier New" w:eastAsia="Courier New" w:cs="Courier New"/>
          <w:b/>
          <w:color w:val="000080"/>
          <w:sz w:val="20"/>
          <w:szCs w:val="20"/>
        </w:rPr>
      </w:pPr>
      <w:r>
        <w:rPr>
          <w:rFonts w:ascii="Courier New" w:hAnsi="Courier New" w:eastAsia="Courier New" w:cs="Courier New"/>
          <w:b/>
          <w:color w:val="0000FF"/>
          <w:sz w:val="20"/>
          <w:szCs w:val="20"/>
          <w:rtl w:val="0"/>
        </w:rPr>
        <w:t>AND</w:t>
      </w:r>
      <w:r>
        <w:rPr>
          <w:rFonts w:ascii="Courier New" w:hAnsi="Courier New" w:eastAsia="Courier New" w:cs="Courier New"/>
          <w:sz w:val="20"/>
          <w:szCs w:val="20"/>
          <w:rtl w:val="0"/>
        </w:rPr>
        <w:t xml:space="preserve"> price </w:t>
      </w:r>
      <w:r>
        <w:rPr>
          <w:rFonts w:ascii="Courier New" w:hAnsi="Courier New" w:eastAsia="Courier New" w:cs="Courier New"/>
          <w:b/>
          <w:color w:val="000080"/>
          <w:sz w:val="20"/>
          <w:szCs w:val="20"/>
          <w:rtl w:val="0"/>
        </w:rPr>
        <w:t>&lt;=</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SELECT</w:t>
      </w:r>
      <w:r>
        <w:rPr>
          <w:rFonts w:ascii="Courier New" w:hAnsi="Courier New" w:eastAsia="Courier New" w:cs="Courier New"/>
          <w:sz w:val="20"/>
          <w:szCs w:val="20"/>
          <w:rtl w:val="0"/>
        </w:rPr>
        <w:t xml:space="preserve"> Price </w:t>
      </w:r>
      <w:r>
        <w:rPr>
          <w:rFonts w:ascii="Courier New" w:hAnsi="Courier New" w:eastAsia="Courier New" w:cs="Courier New"/>
          <w:b/>
          <w:color w:val="0000FF"/>
          <w:sz w:val="20"/>
          <w:szCs w:val="20"/>
          <w:rtl w:val="0"/>
        </w:rPr>
        <w:t>FROM</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Products </w:t>
      </w:r>
      <w:r>
        <w:rPr>
          <w:rFonts w:ascii="Courier New" w:hAnsi="Courier New" w:eastAsia="Courier New" w:cs="Courier New"/>
          <w:b/>
          <w:color w:val="0000FF"/>
          <w:sz w:val="20"/>
          <w:szCs w:val="20"/>
          <w:rtl w:val="0"/>
        </w:rPr>
        <w:t>WHERE</w:t>
      </w:r>
      <w:r>
        <w:rPr>
          <w:rFonts w:ascii="Courier New" w:hAnsi="Courier New" w:eastAsia="Courier New" w:cs="Courier New"/>
          <w:sz w:val="20"/>
          <w:szCs w:val="20"/>
          <w:rtl w:val="0"/>
        </w:rPr>
        <w:t xml:space="preserve"> ProductName </w:t>
      </w:r>
      <w:r>
        <w:rPr>
          <w:rFonts w:ascii="Courier New" w:hAnsi="Courier New" w:eastAsia="Courier New" w:cs="Courier New"/>
          <w:b/>
          <w:color w:val="0000FF"/>
          <w:sz w:val="20"/>
          <w:szCs w:val="20"/>
          <w:rtl w:val="0"/>
        </w:rPr>
        <w:t>LIKE</w:t>
      </w:r>
      <w:r>
        <w:rPr>
          <w:rFonts w:ascii="Courier New" w:hAnsi="Courier New" w:eastAsia="Courier New" w:cs="Courier New"/>
          <w:sz w:val="20"/>
          <w:szCs w:val="20"/>
          <w:rtl w:val="0"/>
        </w:rPr>
        <w:t xml:space="preserve"> </w:t>
      </w:r>
      <w:r>
        <w:rPr>
          <w:rFonts w:ascii="Courier New" w:hAnsi="Courier New" w:eastAsia="Courier New" w:cs="Courier New"/>
          <w:color w:val="808080"/>
          <w:sz w:val="20"/>
          <w:szCs w:val="20"/>
          <w:rtl w:val="0"/>
        </w:rPr>
        <w:t>'Television'</w:t>
      </w:r>
      <w:r>
        <w:rPr>
          <w:rFonts w:ascii="Courier New" w:hAnsi="Courier New" w:eastAsia="Courier New" w:cs="Courier New"/>
          <w:b/>
          <w:color w:val="000080"/>
          <w:sz w:val="20"/>
          <w:szCs w:val="20"/>
          <w:rtl w:val="0"/>
        </w:rPr>
        <w:t>)</w:t>
      </w:r>
    </w:p>
    <w:p>
      <w:pPr>
        <w:rPr>
          <w:rFonts w:ascii="Courier New" w:hAnsi="Courier New" w:eastAsia="Courier New" w:cs="Courier New"/>
          <w:b/>
          <w:color w:val="000080"/>
          <w:sz w:val="20"/>
          <w:szCs w:val="20"/>
        </w:rPr>
      </w:pPr>
    </w:p>
    <w:p>
      <w:pPr>
        <w:rPr>
          <w:rFonts w:ascii="Courier New" w:hAnsi="Courier New" w:eastAsia="Courier New" w:cs="Courier New"/>
          <w:sz w:val="14"/>
          <w:szCs w:val="14"/>
        </w:rPr>
      </w:pPr>
      <w:r>
        <w:rPr>
          <w:rFonts w:ascii="Times" w:hAnsi="Times" w:eastAsia="Times" w:cs="Times"/>
          <w:sz w:val="24"/>
          <w:szCs w:val="24"/>
          <w:u w:val="single"/>
          <w:rtl w:val="0"/>
        </w:rPr>
        <w:t>d.Using Subquery in From</w:t>
      </w:r>
    </w:p>
    <w:p>
      <w:pPr>
        <w:rPr>
          <w:rFonts w:ascii="Courier New" w:hAnsi="Courier New" w:eastAsia="Courier New" w:cs="Courier New"/>
          <w:color w:val="008000"/>
          <w:sz w:val="20"/>
          <w:szCs w:val="20"/>
        </w:rPr>
      </w:pPr>
      <w:r>
        <w:rPr>
          <w:rFonts w:ascii="Courier New" w:hAnsi="Courier New" w:eastAsia="Courier New" w:cs="Courier New"/>
          <w:color w:val="008000"/>
          <w:sz w:val="20"/>
          <w:szCs w:val="20"/>
          <w:rtl w:val="0"/>
        </w:rPr>
        <w:t>-- Count the number of Products that have been ordered by Customers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SELECT</w:t>
      </w:r>
      <w:r>
        <w:rPr>
          <w:rFonts w:ascii="Courier New" w:hAnsi="Courier New" w:eastAsia="Courier New" w:cs="Courier New"/>
          <w:sz w:val="20"/>
          <w:szCs w:val="20"/>
          <w:rtl w:val="0"/>
        </w:rPr>
        <w:t xml:space="preserve"> CustomerID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CustomerName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Count_OrderItems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FROM</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SELECT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count</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DISTINCT</w:t>
      </w:r>
      <w:r>
        <w:rPr>
          <w:rFonts w:ascii="Courier New" w:hAnsi="Courier New" w:eastAsia="Courier New" w:cs="Courier New"/>
          <w:sz w:val="20"/>
          <w:szCs w:val="20"/>
          <w:rtl w:val="0"/>
        </w:rPr>
        <w:t xml:space="preserve"> OrderItems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AS</w:t>
      </w:r>
      <w:r>
        <w:rPr>
          <w:rFonts w:ascii="Courier New" w:hAnsi="Courier New" w:eastAsia="Courier New" w:cs="Courier New"/>
          <w:sz w:val="20"/>
          <w:szCs w:val="20"/>
          <w:rtl w:val="0"/>
        </w:rPr>
        <w:t xml:space="preserve"> Count_OrderItems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CustomerName</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FROM</w:t>
      </w:r>
      <w:r>
        <w:rPr>
          <w:rFonts w:ascii="Courier New" w:hAnsi="Courier New" w:eastAsia="Courier New" w:cs="Courier New"/>
          <w:sz w:val="20"/>
          <w:szCs w:val="20"/>
          <w:rtl w:val="0"/>
        </w:rPr>
        <w:t xml:space="preserve"> Customers </w:t>
      </w:r>
      <w:r>
        <w:rPr>
          <w:rFonts w:ascii="Courier New" w:hAnsi="Courier New" w:eastAsia="Courier New" w:cs="Courier New"/>
          <w:b/>
          <w:color w:val="0000FF"/>
          <w:sz w:val="20"/>
          <w:szCs w:val="20"/>
          <w:rtl w:val="0"/>
        </w:rPr>
        <w:t>JOIN</w:t>
      </w:r>
      <w:r>
        <w:rPr>
          <w:rFonts w:ascii="Courier New" w:hAnsi="Courier New" w:eastAsia="Courier New" w:cs="Courier New"/>
          <w:sz w:val="20"/>
          <w:szCs w:val="20"/>
          <w:rtl w:val="0"/>
        </w:rPr>
        <w:t xml:space="preserve"> Orders </w:t>
      </w:r>
      <w:r>
        <w:rPr>
          <w:rFonts w:ascii="Courier New" w:hAnsi="Courier New" w:eastAsia="Courier New" w:cs="Courier New"/>
          <w:b/>
          <w:color w:val="0000FF"/>
          <w:sz w:val="20"/>
          <w:szCs w:val="20"/>
          <w:rtl w:val="0"/>
        </w:rPr>
        <w:t>ON</w:t>
      </w:r>
      <w:r>
        <w:rPr>
          <w:rFonts w:ascii="Courier New" w:hAnsi="Courier New" w:eastAsia="Courier New" w:cs="Courier New"/>
          <w:sz w:val="20"/>
          <w:szCs w:val="20"/>
          <w:rtl w:val="0"/>
        </w:rPr>
        <w:t xml:space="preserve"> Orders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CustomerID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Customers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JOIN</w:t>
      </w:r>
      <w:r>
        <w:rPr>
          <w:rFonts w:ascii="Courier New" w:hAnsi="Courier New" w:eastAsia="Courier New" w:cs="Courier New"/>
          <w:sz w:val="20"/>
          <w:szCs w:val="20"/>
          <w:rtl w:val="0"/>
        </w:rPr>
        <w:t xml:space="preserve"> OrderItems </w:t>
      </w:r>
      <w:r>
        <w:rPr>
          <w:rFonts w:ascii="Courier New" w:hAnsi="Courier New" w:eastAsia="Courier New" w:cs="Courier New"/>
          <w:b/>
          <w:color w:val="0000FF"/>
          <w:sz w:val="20"/>
          <w:szCs w:val="20"/>
          <w:rtl w:val="0"/>
        </w:rPr>
        <w:t>ON</w:t>
      </w:r>
      <w:r>
        <w:rPr>
          <w:rFonts w:ascii="Courier New" w:hAnsi="Courier New" w:eastAsia="Courier New" w:cs="Courier New"/>
          <w:sz w:val="20"/>
          <w:szCs w:val="20"/>
          <w:rtl w:val="0"/>
        </w:rPr>
        <w:t xml:space="preserve"> OrderItems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OrderID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Orders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OrderID</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GROUP</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BY</w:t>
      </w:r>
      <w:r>
        <w:rPr>
          <w:rFonts w:ascii="Courier New" w:hAnsi="Courier New" w:eastAsia="Courier New" w:cs="Courier New"/>
          <w:sz w:val="20"/>
          <w:szCs w:val="20"/>
          <w:rtl w:val="0"/>
        </w:rPr>
        <w:t xml:space="preserve"> Customers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CustomerName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AS</w:t>
      </w:r>
      <w:r>
        <w:rPr>
          <w:rFonts w:ascii="Courier New" w:hAnsi="Courier New" w:eastAsia="Courier New" w:cs="Courier New"/>
          <w:sz w:val="20"/>
          <w:szCs w:val="20"/>
          <w:rtl w:val="0"/>
        </w:rPr>
        <w:t xml:space="preserve">  OrderItems_Summary</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ORDER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BY</w:t>
      </w:r>
      <w:r>
        <w:rPr>
          <w:rFonts w:ascii="Courier New" w:hAnsi="Courier New" w:eastAsia="Courier New" w:cs="Courier New"/>
          <w:sz w:val="20"/>
          <w:szCs w:val="20"/>
          <w:rtl w:val="0"/>
        </w:rPr>
        <w:t xml:space="preserve"> Count_OrderItems</w:t>
      </w:r>
    </w:p>
    <w:p>
      <w:pPr>
        <w:rPr>
          <w:rFonts w:ascii="Courier New" w:hAnsi="Courier New" w:eastAsia="Courier New" w:cs="Courier New"/>
          <w:sz w:val="20"/>
          <w:szCs w:val="20"/>
        </w:rPr>
      </w:pPr>
    </w:p>
    <w:p>
      <w:pPr>
        <w:rPr>
          <w:rFonts w:ascii="Times" w:hAnsi="Times" w:eastAsia="Times" w:cs="Times"/>
          <w:sz w:val="24"/>
          <w:szCs w:val="24"/>
          <w:u w:val="single"/>
        </w:rPr>
      </w:pPr>
      <w:r>
        <w:rPr>
          <w:rFonts w:ascii="Times" w:hAnsi="Times" w:eastAsia="Times" w:cs="Times"/>
          <w:sz w:val="24"/>
          <w:szCs w:val="24"/>
          <w:u w:val="single"/>
          <w:rtl w:val="0"/>
        </w:rPr>
        <w:t>e. Query using group by and aggregate functions.</w:t>
      </w:r>
    </w:p>
    <w:p>
      <w:pPr>
        <w:rPr>
          <w:rFonts w:ascii="Courier New" w:hAnsi="Courier New" w:eastAsia="Courier New" w:cs="Courier New"/>
          <w:color w:val="008000"/>
          <w:sz w:val="20"/>
          <w:szCs w:val="20"/>
        </w:rPr>
      </w:pPr>
      <w:r>
        <w:rPr>
          <w:rFonts w:ascii="Courier New" w:hAnsi="Courier New" w:eastAsia="Courier New" w:cs="Courier New"/>
          <w:color w:val="008000"/>
          <w:sz w:val="20"/>
          <w:szCs w:val="20"/>
          <w:rtl w:val="0"/>
        </w:rPr>
        <w:t>-- Calculate the total amount of each Product at the original price</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SELECT</w:t>
      </w:r>
      <w:r>
        <w:rPr>
          <w:rFonts w:ascii="Courier New" w:hAnsi="Courier New" w:eastAsia="Courier New" w:cs="Courier New"/>
          <w:sz w:val="20"/>
          <w:szCs w:val="20"/>
          <w:rtl w:val="0"/>
        </w:rPr>
        <w:t xml:space="preserve"> ProductID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ProductName </w:t>
      </w:r>
      <w:r>
        <w:rPr>
          <w:rFonts w:ascii="Courier New" w:hAnsi="Courier New" w:eastAsia="Courier New" w:cs="Courier New"/>
          <w:b/>
          <w:color w:val="000080"/>
          <w:sz w:val="20"/>
          <w:szCs w:val="20"/>
          <w:rtl w:val="0"/>
        </w:rPr>
        <w:t>,</w:t>
      </w:r>
      <w:r>
        <w:rPr>
          <w:rFonts w:ascii="Courier New" w:hAnsi="Courier New" w:eastAsia="Courier New" w:cs="Courier New"/>
          <w:b/>
          <w:color w:val="0000FF"/>
          <w:sz w:val="20"/>
          <w:szCs w:val="20"/>
          <w:rtl w:val="0"/>
        </w:rPr>
        <w:t>SUM</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StockQuantity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Price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AS</w:t>
      </w:r>
      <w:r>
        <w:rPr>
          <w:rFonts w:ascii="Courier New" w:hAnsi="Courier New" w:eastAsia="Courier New" w:cs="Courier New"/>
          <w:sz w:val="20"/>
          <w:szCs w:val="20"/>
          <w:rtl w:val="0"/>
        </w:rPr>
        <w:t xml:space="preserve"> TotalAmount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FROM</w:t>
      </w:r>
      <w:r>
        <w:rPr>
          <w:rFonts w:ascii="Courier New" w:hAnsi="Courier New" w:eastAsia="Courier New" w:cs="Courier New"/>
          <w:sz w:val="20"/>
          <w:szCs w:val="20"/>
          <w:rtl w:val="0"/>
        </w:rPr>
        <w:t xml:space="preserve"> dbo</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Products</w:t>
      </w:r>
    </w:p>
    <w:p>
      <w:pPr>
        <w:shd w:val="clear" w:fill="FFFFFF"/>
        <w:spacing w:line="240" w:lineRule="auto"/>
        <w:rPr>
          <w:rFonts w:ascii="Courier New" w:hAnsi="Courier New" w:eastAsia="Courier New" w:cs="Courier New"/>
          <w:sz w:val="20"/>
          <w:szCs w:val="20"/>
        </w:rPr>
      </w:pPr>
      <w:r>
        <w:rPr>
          <w:rFonts w:ascii="Courier New" w:hAnsi="Courier New" w:eastAsia="Courier New" w:cs="Courier New"/>
          <w:b/>
          <w:color w:val="0000FF"/>
          <w:sz w:val="20"/>
          <w:szCs w:val="20"/>
          <w:rtl w:val="0"/>
        </w:rPr>
        <w:t>GROUP</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BY</w:t>
      </w:r>
      <w:r>
        <w:rPr>
          <w:rFonts w:ascii="Courier New" w:hAnsi="Courier New" w:eastAsia="Courier New" w:cs="Courier New"/>
          <w:sz w:val="20"/>
          <w:szCs w:val="20"/>
          <w:rtl w:val="0"/>
        </w:rPr>
        <w:t xml:space="preserve"> ProductID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ProductName</w:t>
      </w:r>
    </w:p>
    <w:p>
      <w:pPr>
        <w:rPr>
          <w:sz w:val="30"/>
          <w:szCs w:val="30"/>
        </w:rPr>
      </w:pPr>
    </w:p>
    <w:p>
      <w:pPr>
        <w:rPr>
          <w:rFonts w:ascii="Times" w:hAnsi="Times" w:eastAsia="Times" w:cs="Times"/>
          <w:b/>
          <w:sz w:val="30"/>
          <w:szCs w:val="30"/>
          <w:u w:val="single"/>
        </w:rPr>
      </w:pPr>
      <w:r>
        <w:rPr>
          <w:rFonts w:ascii="Times" w:hAnsi="Times" w:eastAsia="Times" w:cs="Times"/>
          <w:b/>
          <w:sz w:val="30"/>
          <w:szCs w:val="30"/>
          <w:u w:val="single"/>
          <w:rtl w:val="0"/>
        </w:rPr>
        <w:t>8. Transaction Using RollBack</w:t>
      </w:r>
    </w:p>
    <w:p>
      <w:pPr>
        <w:rPr>
          <w:rFonts w:ascii="Courier New" w:hAnsi="Courier New" w:eastAsia="Courier New" w:cs="Courier New"/>
          <w:color w:val="008000"/>
          <w:sz w:val="20"/>
          <w:szCs w:val="20"/>
        </w:rPr>
      </w:pPr>
      <w:r>
        <w:rPr>
          <w:rFonts w:ascii="Courier New" w:hAnsi="Courier New" w:eastAsia="Courier New" w:cs="Courier New"/>
          <w:color w:val="008000"/>
          <w:sz w:val="20"/>
          <w:szCs w:val="20"/>
          <w:rtl w:val="0"/>
        </w:rPr>
        <w:t>-- Insert more products into the Products table and then rollback to the original values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BEGIN</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TRANSACTION</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INSERT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INTO</w:t>
      </w:r>
      <w:r>
        <w:rPr>
          <w:rFonts w:ascii="Courier New" w:hAnsi="Courier New" w:eastAsia="Courier New" w:cs="Courier New"/>
          <w:sz w:val="20"/>
          <w:szCs w:val="20"/>
          <w:rtl w:val="0"/>
        </w:rPr>
        <w:t xml:space="preserve"> Products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ProductName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StockQuantity</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Price</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VALUES</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'Pr014'</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N</w:t>
      </w:r>
      <w:r>
        <w:rPr>
          <w:rFonts w:ascii="Courier New" w:hAnsi="Courier New" w:eastAsia="Courier New" w:cs="Courier New"/>
          <w:color w:val="808080"/>
          <w:sz w:val="20"/>
          <w:szCs w:val="20"/>
          <w:rtl w:val="0"/>
        </w:rPr>
        <w:t>'Beds'</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'100'</w:t>
      </w:r>
      <w:r>
        <w:rPr>
          <w:rFonts w:ascii="Courier New" w:hAnsi="Courier New" w:eastAsia="Courier New" w:cs="Courier New"/>
          <w:b/>
          <w:color w:val="000080"/>
          <w:sz w:val="20"/>
          <w:szCs w:val="20"/>
          <w:rtl w:val="0"/>
        </w:rPr>
        <w:t>,</w:t>
      </w:r>
      <w:r>
        <w:rPr>
          <w:rFonts w:ascii="Courier New" w:hAnsi="Courier New" w:eastAsia="Courier New" w:cs="Courier New"/>
          <w:color w:val="808080"/>
          <w:sz w:val="20"/>
          <w:szCs w:val="20"/>
          <w:rtl w:val="0"/>
        </w:rPr>
        <w:t>'4000'</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SELECT</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FROM</w:t>
      </w:r>
      <w:r>
        <w:rPr>
          <w:rFonts w:ascii="Courier New" w:hAnsi="Courier New" w:eastAsia="Courier New" w:cs="Courier New"/>
          <w:sz w:val="20"/>
          <w:szCs w:val="20"/>
          <w:rtl w:val="0"/>
        </w:rPr>
        <w:t xml:space="preserve"> Products</w:t>
      </w:r>
    </w:p>
    <w:p>
      <w:pPr>
        <w:rPr>
          <w:rFonts w:ascii="Courier New" w:hAnsi="Courier New" w:eastAsia="Courier New" w:cs="Courier New"/>
          <w:sz w:val="20"/>
          <w:szCs w:val="20"/>
        </w:rPr>
      </w:pP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ROLLBACK</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TRANSACTION</w:t>
      </w:r>
    </w:p>
    <w:p>
      <w:pPr>
        <w:shd w:val="clear" w:fill="FFFFFF"/>
        <w:spacing w:line="240" w:lineRule="auto"/>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SELECT</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FROM</w:t>
      </w:r>
      <w:r>
        <w:rPr>
          <w:rFonts w:ascii="Courier New" w:hAnsi="Courier New" w:eastAsia="Courier New" w:cs="Courier New"/>
          <w:sz w:val="20"/>
          <w:szCs w:val="20"/>
          <w:rtl w:val="0"/>
        </w:rPr>
        <w:t xml:space="preserve"> Products </w:t>
      </w:r>
    </w:p>
    <w:p>
      <w:pPr>
        <w:rPr>
          <w:sz w:val="30"/>
          <w:szCs w:val="30"/>
        </w:rPr>
      </w:pPr>
    </w:p>
    <w:p>
      <w:pPr>
        <w:rPr>
          <w:rFonts w:ascii="Times" w:hAnsi="Times" w:eastAsia="Times" w:cs="Times"/>
          <w:b/>
          <w:sz w:val="30"/>
          <w:szCs w:val="30"/>
          <w:u w:val="single"/>
        </w:rPr>
      </w:pPr>
      <w:r>
        <w:rPr>
          <w:rFonts w:ascii="Times" w:hAnsi="Times" w:eastAsia="Times" w:cs="Times"/>
          <w:b/>
          <w:sz w:val="30"/>
          <w:szCs w:val="30"/>
          <w:u w:val="single"/>
          <w:rtl w:val="0"/>
        </w:rPr>
        <w:t>9. Trigger</w:t>
      </w:r>
    </w:p>
    <w:p>
      <w:pPr>
        <w:rPr>
          <w:rFonts w:ascii="Courier New" w:hAnsi="Courier New" w:eastAsia="Courier New" w:cs="Courier New"/>
          <w:color w:val="008000"/>
          <w:sz w:val="20"/>
          <w:szCs w:val="20"/>
        </w:rPr>
      </w:pPr>
      <w:r>
        <w:rPr>
          <w:rFonts w:ascii="Courier New" w:hAnsi="Courier New" w:eastAsia="Courier New" w:cs="Courier New"/>
          <w:color w:val="008000"/>
          <w:sz w:val="20"/>
          <w:szCs w:val="20"/>
          <w:rtl w:val="0"/>
        </w:rPr>
        <w:t>-- Update phone number for customer</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CREATE</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TRIGGER</w:t>
      </w:r>
      <w:r>
        <w:rPr>
          <w:rFonts w:ascii="Courier New" w:hAnsi="Courier New" w:eastAsia="Courier New" w:cs="Courier New"/>
          <w:sz w:val="20"/>
          <w:szCs w:val="20"/>
          <w:rtl w:val="0"/>
        </w:rPr>
        <w:t xml:space="preserve"> tr1</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ON</w:t>
      </w:r>
      <w:r>
        <w:rPr>
          <w:rFonts w:ascii="Courier New" w:hAnsi="Courier New" w:eastAsia="Courier New" w:cs="Courier New"/>
          <w:sz w:val="20"/>
          <w:szCs w:val="20"/>
          <w:rtl w:val="0"/>
        </w:rPr>
        <w:t xml:space="preserve"> Customers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FOR</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UPDATE</w:t>
      </w:r>
      <w:r>
        <w:rPr>
          <w:rFonts w:ascii="Courier New" w:hAnsi="Courier New" w:eastAsia="Courier New" w:cs="Courier New"/>
          <w:sz w:val="20"/>
          <w:szCs w:val="20"/>
          <w:rtl w:val="0"/>
        </w:rPr>
        <w:t xml:space="preserve"> </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BEGIN</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SELECT</w:t>
      </w:r>
      <w:r>
        <w:rPr>
          <w:rFonts w:ascii="Courier New" w:hAnsi="Courier New" w:eastAsia="Courier New" w:cs="Courier New"/>
          <w:sz w:val="20"/>
          <w:szCs w:val="20"/>
          <w:rtl w:val="0"/>
        </w:rPr>
        <w:t xml:space="preserve"> deleted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deleted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CustomerName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deleted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Phone </w:t>
      </w:r>
      <w:r>
        <w:rPr>
          <w:rFonts w:ascii="Courier New" w:hAnsi="Courier New" w:eastAsia="Courier New" w:cs="Courier New"/>
          <w:b/>
          <w:color w:val="0000FF"/>
          <w:sz w:val="20"/>
          <w:szCs w:val="20"/>
          <w:rtl w:val="0"/>
        </w:rPr>
        <w:t>AS</w:t>
      </w:r>
      <w:r>
        <w:rPr>
          <w:rFonts w:ascii="Courier New" w:hAnsi="Courier New" w:eastAsia="Courier New" w:cs="Courier New"/>
          <w:sz w:val="20"/>
          <w:szCs w:val="20"/>
          <w:rtl w:val="0"/>
        </w:rPr>
        <w:t xml:space="preserve"> OldPhone</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inserted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Phone </w:t>
      </w:r>
      <w:r>
        <w:rPr>
          <w:rFonts w:ascii="Courier New" w:hAnsi="Courier New" w:eastAsia="Courier New" w:cs="Courier New"/>
          <w:b/>
          <w:color w:val="0000FF"/>
          <w:sz w:val="20"/>
          <w:szCs w:val="20"/>
          <w:rtl w:val="0"/>
        </w:rPr>
        <w:t>AS</w:t>
      </w:r>
      <w:r>
        <w:rPr>
          <w:rFonts w:ascii="Courier New" w:hAnsi="Courier New" w:eastAsia="Courier New" w:cs="Courier New"/>
          <w:sz w:val="20"/>
          <w:szCs w:val="20"/>
          <w:rtl w:val="0"/>
        </w:rPr>
        <w:t xml:space="preserve"> NewPhone</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FROM</w:t>
      </w:r>
      <w:r>
        <w:rPr>
          <w:rFonts w:ascii="Courier New" w:hAnsi="Courier New" w:eastAsia="Courier New" w:cs="Courier New"/>
          <w:sz w:val="20"/>
          <w:szCs w:val="20"/>
          <w:rtl w:val="0"/>
        </w:rPr>
        <w:t xml:space="preserve"> inserted </w:t>
      </w:r>
      <w:r>
        <w:rPr>
          <w:rFonts w:ascii="Courier New" w:hAnsi="Courier New" w:eastAsia="Courier New" w:cs="Courier New"/>
          <w:b/>
          <w:color w:val="0000FF"/>
          <w:sz w:val="20"/>
          <w:szCs w:val="20"/>
          <w:rtl w:val="0"/>
        </w:rPr>
        <w:t>JOIN</w:t>
      </w:r>
      <w:r>
        <w:rPr>
          <w:rFonts w:ascii="Courier New" w:hAnsi="Courier New" w:eastAsia="Courier New" w:cs="Courier New"/>
          <w:sz w:val="20"/>
          <w:szCs w:val="20"/>
          <w:rtl w:val="0"/>
        </w:rPr>
        <w:t xml:space="preserve"> deleted </w:t>
      </w:r>
      <w:r>
        <w:rPr>
          <w:rFonts w:ascii="Courier New" w:hAnsi="Courier New" w:eastAsia="Courier New" w:cs="Courier New"/>
          <w:b/>
          <w:color w:val="0000FF"/>
          <w:sz w:val="20"/>
          <w:szCs w:val="20"/>
          <w:rtl w:val="0"/>
        </w:rPr>
        <w:t>ON</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inserted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CustomerID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deleted</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CustomerID</w:t>
      </w:r>
    </w:p>
    <w:p>
      <w:pPr>
        <w:rPr>
          <w:rFonts w:ascii="Courier New" w:hAnsi="Courier New" w:eastAsia="Courier New" w:cs="Courier New"/>
          <w:color w:val="808080"/>
          <w:sz w:val="20"/>
          <w:szCs w:val="20"/>
        </w:rPr>
      </w:pPr>
      <w:r>
        <w:rPr>
          <w:rFonts w:ascii="Courier New" w:hAnsi="Courier New" w:eastAsia="Courier New" w:cs="Courier New"/>
          <w:b/>
          <w:color w:val="0000FF"/>
          <w:sz w:val="20"/>
          <w:szCs w:val="20"/>
          <w:rtl w:val="0"/>
        </w:rPr>
        <w:t>END</w:t>
      </w:r>
    </w:p>
    <w:p>
      <w:pPr>
        <w:rPr>
          <w:sz w:val="30"/>
          <w:szCs w:val="30"/>
          <w:u w:val="single"/>
        </w:rPr>
      </w:pPr>
    </w:p>
    <w:p>
      <w:pPr>
        <w:rPr>
          <w:rFonts w:ascii="Times" w:hAnsi="Times" w:eastAsia="Times" w:cs="Times"/>
          <w:b/>
          <w:sz w:val="30"/>
          <w:szCs w:val="30"/>
          <w:u w:val="single"/>
        </w:rPr>
      </w:pPr>
      <w:r>
        <w:rPr>
          <w:rFonts w:ascii="Times" w:hAnsi="Times" w:eastAsia="Times" w:cs="Times"/>
          <w:b/>
          <w:sz w:val="30"/>
          <w:szCs w:val="30"/>
          <w:u w:val="single"/>
          <w:rtl w:val="0"/>
        </w:rPr>
        <w:t>10. Store Procedure</w:t>
      </w:r>
    </w:p>
    <w:p>
      <w:pPr>
        <w:rPr>
          <w:rFonts w:ascii="Courier New" w:hAnsi="Courier New" w:eastAsia="Courier New" w:cs="Courier New"/>
          <w:color w:val="008000"/>
          <w:sz w:val="20"/>
          <w:szCs w:val="20"/>
        </w:rPr>
      </w:pPr>
      <w:r>
        <w:rPr>
          <w:rFonts w:ascii="Courier New" w:hAnsi="Courier New" w:eastAsia="Courier New" w:cs="Courier New"/>
          <w:color w:val="008000"/>
          <w:sz w:val="20"/>
          <w:szCs w:val="20"/>
          <w:rtl w:val="0"/>
        </w:rPr>
        <w:t xml:space="preserve">-- Calculate total order of each Customer </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CREATE</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PROCEDURE</w:t>
      </w:r>
      <w:r>
        <w:rPr>
          <w:rFonts w:ascii="Courier New" w:hAnsi="Courier New" w:eastAsia="Courier New" w:cs="Courier New"/>
          <w:sz w:val="20"/>
          <w:szCs w:val="20"/>
          <w:rtl w:val="0"/>
        </w:rPr>
        <w:t xml:space="preserve"> proc1 @CustomerID </w:t>
      </w:r>
      <w:r>
        <w:rPr>
          <w:rFonts w:ascii="Courier New" w:hAnsi="Courier New" w:eastAsia="Courier New" w:cs="Courier New"/>
          <w:color w:val="800080"/>
          <w:sz w:val="20"/>
          <w:szCs w:val="20"/>
          <w:rtl w:val="0"/>
        </w:rPr>
        <w:t>NVARCHAR</w:t>
      </w:r>
      <w:r>
        <w:rPr>
          <w:rFonts w:ascii="Courier New" w:hAnsi="Courier New" w:eastAsia="Courier New" w:cs="Courier New"/>
          <w:b/>
          <w:color w:val="000080"/>
          <w:sz w:val="20"/>
          <w:szCs w:val="20"/>
          <w:rtl w:val="0"/>
        </w:rPr>
        <w:t>(</w:t>
      </w:r>
      <w:r>
        <w:rPr>
          <w:rFonts w:ascii="Courier New" w:hAnsi="Courier New" w:eastAsia="Courier New" w:cs="Courier New"/>
          <w:color w:val="FF8000"/>
          <w:sz w:val="20"/>
          <w:szCs w:val="20"/>
          <w:rtl w:val="0"/>
        </w:rPr>
        <w:t>50</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@numberTotalOrder </w:t>
      </w:r>
      <w:r>
        <w:rPr>
          <w:rFonts w:ascii="Courier New" w:hAnsi="Courier New" w:eastAsia="Courier New" w:cs="Courier New"/>
          <w:color w:val="800080"/>
          <w:sz w:val="20"/>
          <w:szCs w:val="20"/>
          <w:rtl w:val="0"/>
        </w:rPr>
        <w:t>INT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OUTPUT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AS</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BEGIN</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SET</w:t>
      </w:r>
      <w:r>
        <w:rPr>
          <w:rFonts w:ascii="Courier New" w:hAnsi="Courier New" w:eastAsia="Courier New" w:cs="Courier New"/>
          <w:sz w:val="20"/>
          <w:szCs w:val="20"/>
          <w:rtl w:val="0"/>
        </w:rPr>
        <w:t xml:space="preserve"> @numberTotalOrder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SELECT</w:t>
      </w: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COUNT</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FROM</w:t>
      </w:r>
      <w:r>
        <w:rPr>
          <w:rFonts w:ascii="Courier New" w:hAnsi="Courier New" w:eastAsia="Courier New" w:cs="Courier New"/>
          <w:sz w:val="20"/>
          <w:szCs w:val="20"/>
          <w:rtl w:val="0"/>
        </w:rPr>
        <w:t xml:space="preserve"> Orders</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b/>
          <w:color w:val="0000FF"/>
          <w:sz w:val="20"/>
          <w:szCs w:val="20"/>
          <w:rtl w:val="0"/>
        </w:rPr>
        <w:t>WHERE</w:t>
      </w:r>
      <w:r>
        <w:rPr>
          <w:rFonts w:ascii="Courier New" w:hAnsi="Courier New" w:eastAsia="Courier New" w:cs="Courier New"/>
          <w:sz w:val="20"/>
          <w:szCs w:val="20"/>
          <w:rtl w:val="0"/>
        </w:rPr>
        <w:t xml:space="preserve"> Orders</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CustomerID </w:t>
      </w:r>
      <w:r>
        <w:rPr>
          <w:rFonts w:ascii="Courier New" w:hAnsi="Courier New" w:eastAsia="Courier New" w:cs="Courier New"/>
          <w:b/>
          <w:color w:val="000080"/>
          <w:sz w:val="20"/>
          <w:szCs w:val="20"/>
          <w:rtl w:val="0"/>
        </w:rPr>
        <w:t>=</w:t>
      </w:r>
      <w:r>
        <w:rPr>
          <w:rFonts w:ascii="Courier New" w:hAnsi="Courier New" w:eastAsia="Courier New" w:cs="Courier New"/>
          <w:sz w:val="20"/>
          <w:szCs w:val="20"/>
          <w:rtl w:val="0"/>
        </w:rPr>
        <w:t xml:space="preserve"> @CustomerID</w:t>
      </w:r>
    </w:p>
    <w:p>
      <w:pPr>
        <w:rPr>
          <w:rFonts w:ascii="Courier New" w:hAnsi="Courier New" w:eastAsia="Courier New" w:cs="Courier New"/>
          <w:sz w:val="20"/>
          <w:szCs w:val="20"/>
        </w:rPr>
      </w:pPr>
      <w:r>
        <w:rPr>
          <w:rFonts w:ascii="Courier New" w:hAnsi="Courier New" w:eastAsia="Courier New" w:cs="Courier New"/>
          <w:sz w:val="20"/>
          <w:szCs w:val="20"/>
          <w:rtl w:val="0"/>
        </w:rPr>
        <w:t xml:space="preserve">    </w:t>
      </w:r>
      <w:r>
        <w:rPr>
          <w:rFonts w:ascii="Courier New" w:hAnsi="Courier New" w:eastAsia="Courier New" w:cs="Courier New"/>
          <w:b/>
          <w:color w:val="000080"/>
          <w:sz w:val="20"/>
          <w:szCs w:val="20"/>
          <w:rtl w:val="0"/>
        </w:rPr>
        <w:t>)</w:t>
      </w:r>
    </w:p>
    <w:p>
      <w:pPr>
        <w:rPr>
          <w:rFonts w:ascii="Courier New" w:hAnsi="Courier New" w:eastAsia="Courier New" w:cs="Courier New"/>
          <w:sz w:val="20"/>
          <w:szCs w:val="20"/>
        </w:rPr>
      </w:pPr>
      <w:r>
        <w:rPr>
          <w:rFonts w:ascii="Courier New" w:hAnsi="Courier New" w:eastAsia="Courier New" w:cs="Courier New"/>
          <w:b/>
          <w:color w:val="0000FF"/>
          <w:sz w:val="20"/>
          <w:szCs w:val="20"/>
          <w:rtl w:val="0"/>
        </w:rPr>
        <w:t>END</w:t>
      </w:r>
    </w:p>
    <w:p>
      <w:pPr>
        <w:shd w:val="clear" w:fill="FFFFFF"/>
        <w:spacing w:line="240" w:lineRule="auto"/>
        <w:rPr>
          <w:rFonts w:ascii="Courier New" w:hAnsi="Courier New" w:eastAsia="Courier New" w:cs="Courier New"/>
          <w:sz w:val="20"/>
          <w:szCs w:val="20"/>
        </w:rPr>
      </w:pPr>
    </w:p>
    <w:p>
      <w:pPr>
        <w:rPr>
          <w:color w:val="274E13"/>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Cousin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bullet"/>
      <w:lvlText w:val="●"/>
      <w:lvlJc w:val="left"/>
      <w:pPr>
        <w:ind w:left="2880" w:hanging="360"/>
      </w:pPr>
      <w:rPr>
        <w:u w:val="none"/>
      </w:rPr>
    </w:lvl>
    <w:lvl w:ilvl="1" w:tentative="0">
      <w:start w:val="1"/>
      <w:numFmt w:val="bullet"/>
      <w:lvlText w:val="○"/>
      <w:lvlJc w:val="left"/>
      <w:pPr>
        <w:ind w:left="3600" w:hanging="360"/>
      </w:pPr>
      <w:rPr>
        <w:u w:val="none"/>
      </w:rPr>
    </w:lvl>
    <w:lvl w:ilvl="2" w:tentative="0">
      <w:start w:val="1"/>
      <w:numFmt w:val="bullet"/>
      <w:lvlText w:val="■"/>
      <w:lvlJc w:val="left"/>
      <w:pPr>
        <w:ind w:left="4320" w:hanging="360"/>
      </w:pPr>
      <w:rPr>
        <w:u w:val="none"/>
      </w:rPr>
    </w:lvl>
    <w:lvl w:ilvl="3" w:tentative="0">
      <w:start w:val="1"/>
      <w:numFmt w:val="bullet"/>
      <w:lvlText w:val="●"/>
      <w:lvlJc w:val="left"/>
      <w:pPr>
        <w:ind w:left="5040" w:hanging="360"/>
      </w:pPr>
      <w:rPr>
        <w:u w:val="none"/>
      </w:rPr>
    </w:lvl>
    <w:lvl w:ilvl="4" w:tentative="0">
      <w:start w:val="1"/>
      <w:numFmt w:val="bullet"/>
      <w:lvlText w:val="○"/>
      <w:lvlJc w:val="left"/>
      <w:pPr>
        <w:ind w:left="5760" w:hanging="360"/>
      </w:pPr>
      <w:rPr>
        <w:u w:val="none"/>
      </w:rPr>
    </w:lvl>
    <w:lvl w:ilvl="5" w:tentative="0">
      <w:start w:val="1"/>
      <w:numFmt w:val="bullet"/>
      <w:lvlText w:val="■"/>
      <w:lvlJc w:val="left"/>
      <w:pPr>
        <w:ind w:left="6480" w:hanging="360"/>
      </w:pPr>
      <w:rPr>
        <w:u w:val="none"/>
      </w:rPr>
    </w:lvl>
    <w:lvl w:ilvl="6" w:tentative="0">
      <w:start w:val="1"/>
      <w:numFmt w:val="bullet"/>
      <w:lvlText w:val="●"/>
      <w:lvlJc w:val="left"/>
      <w:pPr>
        <w:ind w:left="7200" w:hanging="360"/>
      </w:pPr>
      <w:rPr>
        <w:u w:val="none"/>
      </w:rPr>
    </w:lvl>
    <w:lvl w:ilvl="7" w:tentative="0">
      <w:start w:val="1"/>
      <w:numFmt w:val="bullet"/>
      <w:lvlText w:val="○"/>
      <w:lvlJc w:val="left"/>
      <w:pPr>
        <w:ind w:left="7920" w:hanging="360"/>
      </w:pPr>
      <w:rPr>
        <w:u w:val="none"/>
      </w:rPr>
    </w:lvl>
    <w:lvl w:ilvl="8" w:tentative="0">
      <w:start w:val="1"/>
      <w:numFmt w:val="bullet"/>
      <w:lvlText w:val="■"/>
      <w:lvlJc w:val="left"/>
      <w:pPr>
        <w:ind w:left="8640" w:hanging="360"/>
      </w:pPr>
      <w:rPr>
        <w:u w:val="none"/>
      </w:rPr>
    </w:lvl>
  </w:abstractNum>
  <w:abstractNum w:abstractNumId="2">
    <w:nsid w:val="59ADCABA"/>
    <w:multiLevelType w:val="multilevel"/>
    <w:tmpl w:val="59ADCABA"/>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6865C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uiPriority w:val="0"/>
    <w:tblPr>
      <w:tblCellMar>
        <w:top w:w="100" w:type="dxa"/>
        <w:left w:w="100" w:type="dxa"/>
        <w:bottom w:w="100" w:type="dxa"/>
        <w:right w:w="100" w:type="dxa"/>
      </w:tblCellMar>
    </w:tblPr>
  </w:style>
  <w:style w:type="table" w:customStyle="1" w:styleId="19">
    <w:name w:val="_Style 16"/>
    <w:basedOn w:val="12"/>
    <w:uiPriority w:val="0"/>
    <w:tblPr>
      <w:tblCellMar>
        <w:top w:w="100" w:type="dxa"/>
        <w:left w:w="100" w:type="dxa"/>
        <w:bottom w:w="100" w:type="dxa"/>
        <w:right w:w="100" w:type="dxa"/>
      </w:tblCellMar>
    </w:tblPr>
  </w:style>
  <w:style w:type="table" w:customStyle="1" w:styleId="20">
    <w:name w:val="_Style 17"/>
    <w:basedOn w:val="12"/>
    <w:uiPriority w:val="0"/>
    <w:tblPr>
      <w:tblCellMar>
        <w:top w:w="100" w:type="dxa"/>
        <w:left w:w="100" w:type="dxa"/>
        <w:bottom w:w="100" w:type="dxa"/>
        <w:right w:w="100" w:type="dxa"/>
      </w:tblCellMar>
    </w:tblPr>
  </w:style>
  <w:style w:type="table" w:customStyle="1" w:styleId="21">
    <w:name w:val="_Style 18"/>
    <w:basedOn w:val="12"/>
    <w:uiPriority w:val="0"/>
    <w:tblPr>
      <w:tblCellMar>
        <w:top w:w="100" w:type="dxa"/>
        <w:left w:w="100" w:type="dxa"/>
        <w:bottom w:w="100" w:type="dxa"/>
        <w:right w:w="100" w:type="dxa"/>
      </w:tblCellMar>
    </w:tblPr>
  </w:style>
  <w:style w:type="table" w:customStyle="1" w:styleId="22">
    <w:name w:val="_Style 19"/>
    <w:basedOn w:val="12"/>
    <w:uiPriority w:val="0"/>
    <w:tblPr>
      <w:tblCellMar>
        <w:top w:w="100" w:type="dxa"/>
        <w:left w:w="100" w:type="dxa"/>
        <w:bottom w:w="100" w:type="dxa"/>
        <w:right w:w="100" w:type="dxa"/>
      </w:tblCellMar>
    </w:tblPr>
  </w:style>
  <w:style w:type="table" w:customStyle="1" w:styleId="23">
    <w:name w:val="_Style 20"/>
    <w:basedOn w:val="12"/>
    <w:uiPriority w:val="0"/>
    <w:tblPr>
      <w:tblCellMar>
        <w:top w:w="100" w:type="dxa"/>
        <w:left w:w="100" w:type="dxa"/>
        <w:bottom w:w="100" w:type="dxa"/>
        <w:right w:w="100" w:type="dxa"/>
      </w:tblCellMar>
    </w:tblPr>
  </w:style>
  <w:style w:type="table" w:customStyle="1" w:styleId="24">
    <w:name w:val="_Style 21"/>
    <w:basedOn w:val="12"/>
    <w:uiPriority w:val="0"/>
    <w:tblPr>
      <w:tblCellMar>
        <w:top w:w="100" w:type="dxa"/>
        <w:left w:w="100" w:type="dxa"/>
        <w:bottom w:w="100" w:type="dxa"/>
        <w:right w:w="100" w:type="dxa"/>
      </w:tblCellMar>
    </w:tblPr>
  </w:style>
  <w:style w:type="table" w:customStyle="1" w:styleId="25">
    <w:name w:val="_Style 2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2022-11-07T09:38:27Z</dcterms:created>
  <dc:creator>TUF F15</dc:creator>
  <cp:lastModifiedBy>Dinh Dai Nam (K16_HL)</cp:lastModifiedBy>
  <dcterms:modified xsi:type="dcterms:W3CDTF">2022-11-07T09:39:46Z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67F15D4E1A9545A08509227D4081D1A8</vt:lpwstr>
  </property>
</Properties>
</file>